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Plan de Maintenance - Projet Cesizen</w:t>
      </w:r>
    </w:p>
    <w:p>
      <w:pPr>
        <w:pStyle w:val="CustomH2"/>
      </w:pPr>
      <w:r>
        <w:t>Table des matières</w:t>
      </w:r>
    </w:p>
    <w:p>
      <w:pPr>
        <w:pStyle w:val="ListNumber"/>
      </w:pPr>
      <w:r>
        <w:t>[Introduction](#introduction)</w:t>
      </w:r>
    </w:p>
    <w:p>
      <w:pPr>
        <w:pStyle w:val="ListNumber"/>
      </w:pPr>
      <w:r>
        <w:t>[Plan de Déploiement](#plan-de-déploiement)</w:t>
      </w:r>
    </w:p>
    <w:p>
      <w:pPr>
        <w:pStyle w:val="ListNumber"/>
      </w:pPr>
      <w:r>
        <w:t>[Types de Maintenance](#types-de-maintenance)</w:t>
      </w:r>
    </w:p>
    <w:p>
      <w:pPr>
        <w:pStyle w:val="ListNumber"/>
      </w:pPr>
      <w:r>
        <w:t>[Maintenance Préventive](#maintenance-préventive)</w:t>
      </w:r>
    </w:p>
    <w:p>
      <w:pPr>
        <w:pStyle w:val="ListNumber"/>
      </w:pPr>
      <w:r>
        <w:t>[Maintenance Curative](#maintenance-curative)</w:t>
      </w:r>
    </w:p>
    <w:p>
      <w:pPr>
        <w:pStyle w:val="ListNumber"/>
      </w:pPr>
      <w:r>
        <w:t>[Maintenance Évolutive](#maintenance-évolutive)</w:t>
      </w:r>
    </w:p>
    <w:p>
      <w:pPr>
        <w:pStyle w:val="ListNumber"/>
      </w:pPr>
      <w:r>
        <w:t>[Outils de Gestion](#outils-de-gestion)</w:t>
      </w:r>
    </w:p>
    <w:p>
      <w:pPr>
        <w:pStyle w:val="ListNumber"/>
      </w:pPr>
      <w:r>
        <w:t>[Méthodologie de Gestion des Incidents](#méthodologie-de-gestion-des-incidents)</w:t>
      </w:r>
    </w:p>
    <w:p>
      <w:pPr>
        <w:pStyle w:val="ListNumber"/>
      </w:pPr>
      <w:r>
        <w:t>[Plan de Sécurisation](#plan-de-sécurisation)</w:t>
      </w:r>
    </w:p>
    <w:p>
      <w:pPr>
        <w:pStyle w:val="ListNumber"/>
      </w:pPr>
      <w:r>
        <w:t>[Monito|-------------------|-------------|-------------|-----------|------------------|</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Critique (P1)</w:t>
            </w:r>
          </w:p>
        </w:tc>
        <w:tc>
          <w:tcPr>
            <w:tcW w:type="dxa" w:w="1728"/>
          </w:tcPr>
          <w:p>
            <w:r>
              <w:rPr>
                <w:b/>
              </w:rPr>
              <w:t>✅ Immédiat</w:t>
            </w:r>
          </w:p>
        </w:tc>
        <w:tc>
          <w:tcPr>
            <w:tcW w:type="dxa" w:w="1728"/>
          </w:tcPr>
          <w:p>
            <w:r>
              <w:rPr>
                <w:b/>
              </w:rPr>
              <w:t>✅ Immédiat</w:t>
            </w:r>
          </w:p>
        </w:tc>
        <w:tc>
          <w:tcPr>
            <w:tcW w:type="dxa" w:w="1728"/>
          </w:tcPr>
          <w:p>
            <w:r>
              <w:rPr>
                <w:b/>
              </w:rPr>
              <w:t>✅ Équipe Astreinte</w:t>
            </w:r>
          </w:p>
        </w:tc>
        <w:tc>
          <w:tcPr>
            <w:tcW w:type="dxa" w:w="1728"/>
          </w:tcPr>
          <w:p>
            <w:r>
              <w:rPr>
                <w:b/>
              </w:rPr>
              <w:t>🔴 Rouge Clignotant</w:t>
            </w:r>
          </w:p>
        </w:tc>
      </w:tr>
      <w:tr>
        <w:tc>
          <w:tcPr>
            <w:tcW w:type="dxa" w:w="1728"/>
          </w:tcPr>
          <w:p>
            <w:r>
              <w:t>🟡 Mineur (P3)</w:t>
            </w:r>
          </w:p>
        </w:tc>
        <w:tc>
          <w:tcPr>
            <w:tcW w:type="dxa" w:w="1728"/>
          </w:tcPr>
          <w:p>
            <w:r>
              <w:t>✅ Groupé</w:t>
            </w:r>
          </w:p>
        </w:tc>
        <w:tc>
          <w:tcPr>
            <w:tcW w:type="dxa" w:w="1728"/>
          </w:tcPr>
          <w:p>
            <w:r>
              <w:t>✅ Quotidien</w:t>
            </w:r>
          </w:p>
        </w:tc>
        <w:tc>
          <w:tcPr>
            <w:tcW w:type="dxa" w:w="1728"/>
          </w:tcPr>
          <w:p>
            <w:r>
              <w:t>❌ Non</w:t>
            </w:r>
          </w:p>
        </w:tc>
        <w:tc>
          <w:tcPr>
            <w:tcW w:type="dxa" w:w="1728"/>
          </w:tcPr>
          <w:p>
            <w:r>
              <w:t>🔵 Bleu</w:t>
            </w:r>
          </w:p>
        </w:tc>
      </w:tr>
      <w:tr>
        <w:tc>
          <w:tcPr>
            <w:tcW w:type="dxa" w:w="1728"/>
          </w:tcPr>
          <w:p>
            <w:r>
              <w:t>⚪ Info (P4)</w:t>
            </w:r>
          </w:p>
        </w:tc>
        <w:tc>
          <w:tcPr>
            <w:tcW w:type="dxa" w:w="1728"/>
          </w:tcPr>
          <w:p>
            <w:r>
              <w:t>✅ Groupé</w:t>
            </w:r>
          </w:p>
        </w:tc>
        <w:tc>
          <w:tcPr>
            <w:tcW w:type="dxa" w:w="1728"/>
          </w:tcPr>
          <w:p>
            <w:r>
              <w:t>✅ Hebdomadaire</w:t>
            </w:r>
          </w:p>
        </w:tc>
        <w:tc>
          <w:tcPr>
            <w:tcW w:type="dxa" w:w="1728"/>
          </w:tcPr>
          <w:p>
            <w:r>
              <w:t>❌ Non</w:t>
            </w:r>
          </w:p>
        </w:tc>
        <w:tc>
          <w:tcPr>
            <w:tcW w:type="dxa" w:w="1728"/>
          </w:tcPr>
          <w:p>
            <w:r>
              <w:t>⚪ Gris</w:t>
            </w:r>
          </w:p>
        </w:tc>
      </w:tr>
    </w:tbl>
    <w:p>
      <w:pPr>
        <w:pStyle w:val="ListNumber"/>
      </w:pPr>
      <w:r>
        <w:t>[Planning et Fréquences](#planning-et-fréquences)</w:t>
      </w:r>
    </w:p>
    <w:p>
      <w:r>
        <w:br w:type="page"/>
      </w:r>
    </w:p>
    <w:p>
      <w:pPr>
        <w:pStyle w:val="CustomH2"/>
      </w:pPr>
      <w:r>
        <w:t>Introduction</w:t>
      </w:r>
    </w:p>
    <w:p>
      <w:r>
        <w:rPr>
          <w:b/>
        </w:rPr>
        <w:t>Cesizen</w:t>
      </w:r>
      <w:r>
        <w:t xml:space="preserve"> est une application de bien-être numérique construite sur Next.js et Prisma, offrant aux utilisateurs des outils de méditation et de gestion du stress. Dans un environnement où l'expérience utilisateur doit être fluide et apaisante, la qualité de la maintenance devient critique.</w:t>
      </w:r>
    </w:p>
    <w:p>
      <w:r>
        <w:t>Ce document définit une stratégie de maintenance complète structurée autour de trois piliers : la maintenance préventive (anticipation), curative (résolution d'incidents) et évolutive (amélioration continue). Il présente les processus, outils et méthodologies nécessaires pour maintenir un service optimal.</w:t>
      </w:r>
    </w:p>
    <w:p>
      <w:r>
        <w:br w:type="page"/>
      </w:r>
    </w:p>
    <w:p>
      <w:pPr>
        <w:pStyle w:val="CustomH2"/>
      </w:pPr>
      <w:r>
        <w:t>Plan de Déploiement</w:t>
      </w:r>
    </w:p>
    <w:p>
      <w:pPr>
        <w:pStyle w:val="CustomH3"/>
      </w:pPr>
      <w:r>
        <w:t>Architecture et Environnements</w:t>
      </w:r>
    </w:p>
    <w:p>
      <w:r>
        <w:t>Le déploiement de Cesizen s'appuie sur une stratégie multi-environnements garantissant la qualité et la stabilité du service à chaque étape du cycle de développement.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Environnement</w:t>
            </w:r>
          </w:p>
        </w:tc>
        <w:tc>
          <w:tcPr>
            <w:tcW w:type="dxa" w:w="2160"/>
          </w:tcPr>
          <w:p>
            <w:r>
              <w:rPr>
                <w:b/>
              </w:rPr>
              <w:t>🏗️ Infrastructure</w:t>
            </w:r>
          </w:p>
        </w:tc>
        <w:tc>
          <w:tcPr>
            <w:tcW w:type="dxa" w:w="2160"/>
          </w:tcPr>
          <w:p>
            <w:r>
              <w:rPr>
                <w:b/>
              </w:rPr>
              <w:t>🎯 Objectif</w:t>
            </w:r>
          </w:p>
        </w:tc>
        <w:tc>
          <w:tcPr>
            <w:tcW w:type="dxa" w:w="2160"/>
          </w:tcPr>
          <w:p>
            <w:r>
              <w:rPr>
                <w:b/>
              </w:rPr>
              <w:t>🔧 Configuration</w:t>
            </w:r>
          </w:p>
        </w:tc>
      </w:tr>
      <w:tr>
        <w:tc>
          <w:tcPr>
            <w:tcW w:type="dxa" w:w="2160"/>
          </w:tcPr>
          <w:p>
            <w:r>
              <w:t>Development</w:t>
            </w:r>
          </w:p>
        </w:tc>
        <w:tc>
          <w:tcPr>
            <w:tcW w:type="dxa" w:w="2160"/>
          </w:tcPr>
          <w:p>
            <w:r>
              <w:t>Local + Vercel Preview</w:t>
            </w:r>
          </w:p>
        </w:tc>
        <w:tc>
          <w:tcPr>
            <w:tcW w:type="dxa" w:w="2160"/>
          </w:tcPr>
          <w:p>
            <w:r>
              <w:t>Tests &amp; Développement</w:t>
            </w:r>
          </w:p>
        </w:tc>
        <w:tc>
          <w:tcPr>
            <w:tcW w:type="dxa" w:w="2160"/>
          </w:tcPr>
          <w:p>
            <w:r>
              <w:t>Hot reload, debugging</w:t>
            </w:r>
          </w:p>
        </w:tc>
      </w:tr>
      <w:tr>
        <w:tc>
          <w:tcPr>
            <w:tcW w:type="dxa" w:w="2160"/>
          </w:tcPr>
          <w:p>
            <w:r>
              <w:t>Staging</w:t>
            </w:r>
          </w:p>
        </w:tc>
        <w:tc>
          <w:tcPr>
            <w:tcW w:type="dxa" w:w="2160"/>
          </w:tcPr>
          <w:p>
            <w:r>
              <w:t>Vercel Preview + Railway</w:t>
            </w:r>
          </w:p>
        </w:tc>
        <w:tc>
          <w:tcPr>
            <w:tcW w:type="dxa" w:w="2160"/>
          </w:tcPr>
          <w:p>
            <w:r>
              <w:t>Validation pré-prod</w:t>
            </w:r>
          </w:p>
        </w:tc>
        <w:tc>
          <w:tcPr>
            <w:tcW w:type="dxa" w:w="2160"/>
          </w:tcPr>
          <w:p>
            <w:r>
              <w:t>Données test, monitoring</w:t>
            </w:r>
          </w:p>
        </w:tc>
      </w:tr>
      <w:tr>
        <w:tc>
          <w:tcPr>
            <w:tcW w:type="dxa" w:w="2160"/>
          </w:tcPr>
          <w:p>
            <w:r>
              <w:t>Production</w:t>
            </w:r>
          </w:p>
        </w:tc>
        <w:tc>
          <w:tcPr>
            <w:tcW w:type="dxa" w:w="2160"/>
          </w:tcPr>
          <w:p>
            <w:r>
              <w:t>Vercel + Railway HA</w:t>
            </w:r>
          </w:p>
        </w:tc>
        <w:tc>
          <w:tcPr>
            <w:tcW w:type="dxa" w:w="2160"/>
          </w:tcPr>
          <w:p>
            <w:r>
              <w:t>Service utilisateurs</w:t>
            </w:r>
          </w:p>
        </w:tc>
        <w:tc>
          <w:tcPr>
            <w:tcW w:type="dxa" w:w="2160"/>
          </w:tcPr>
          <w:p>
            <w:r>
              <w:t>Monitoring complet, backups</w:t>
            </w:r>
          </w:p>
        </w:tc>
      </w:tr>
    </w:tbl>
    <w:p>
      <w:pPr>
        <w:pStyle w:val="CustomH3"/>
      </w:pPr>
      <w:r>
        <w:t>Stack Technologique</w:t>
      </w:r>
    </w:p>
    <w:p>
      <w:r>
        <w:t>Cette architecture technique moderne assure performance et maintenabilité en s'appuyant sur des technologies éprouvées et adaptées aux besoins d'une application de bien-être.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 Couche</w:t>
            </w:r>
          </w:p>
        </w:tc>
        <w:tc>
          <w:tcPr>
            <w:tcW w:type="dxa" w:w="2880"/>
          </w:tcPr>
          <w:p>
            <w:r>
              <w:rPr>
                <w:b/>
              </w:rPr>
              <w:t>🛠️ Technologies</w:t>
            </w:r>
          </w:p>
        </w:tc>
        <w:tc>
          <w:tcPr>
            <w:tcW w:type="dxa" w:w="2880"/>
          </w:tcPr>
          <w:p>
            <w:r>
              <w:rPr>
                <w:b/>
              </w:rPr>
              <w:t>📊 Rôle</w:t>
            </w:r>
          </w:p>
        </w:tc>
      </w:tr>
      <w:tr>
        <w:tc>
          <w:tcPr>
            <w:tcW w:type="dxa" w:w="2880"/>
          </w:tcPr>
          <w:p>
            <w:r>
              <w:t>Frontend</w:t>
            </w:r>
          </w:p>
        </w:tc>
        <w:tc>
          <w:tcPr>
            <w:tcW w:type="dxa" w:w="2880"/>
          </w:tcPr>
          <w:p>
            <w:r>
              <w:t>Next.js 14 + Tailwind</w:t>
            </w:r>
          </w:p>
        </w:tc>
        <w:tc>
          <w:tcPr>
            <w:tcW w:type="dxa" w:w="2880"/>
          </w:tcPr>
          <w:p>
            <w:r>
              <w:t>Interface utilisateur zen</w:t>
            </w:r>
          </w:p>
        </w:tc>
      </w:tr>
      <w:tr>
        <w:tc>
          <w:tcPr>
            <w:tcW w:type="dxa" w:w="2880"/>
          </w:tcPr>
          <w:p>
            <w:r>
              <w:t>Backend</w:t>
            </w:r>
          </w:p>
        </w:tc>
        <w:tc>
          <w:tcPr>
            <w:tcW w:type="dxa" w:w="2880"/>
          </w:tcPr>
          <w:p>
            <w:r>
              <w:t>API Routes + NextAuth</w:t>
            </w:r>
          </w:p>
        </w:tc>
        <w:tc>
          <w:tcPr>
            <w:tcW w:type="dxa" w:w="2880"/>
          </w:tcPr>
          <w:p>
            <w:r>
              <w:t>Logique métier sécurisée</w:t>
            </w:r>
          </w:p>
        </w:tc>
      </w:tr>
      <w:tr>
        <w:tc>
          <w:tcPr>
            <w:tcW w:type="dxa" w:w="2880"/>
          </w:tcPr>
          <w:p>
            <w:r>
              <w:t>Database</w:t>
            </w:r>
          </w:p>
        </w:tc>
        <w:tc>
          <w:tcPr>
            <w:tcW w:type="dxa" w:w="2880"/>
          </w:tcPr>
          <w:p>
            <w:r>
              <w:t>PostgreSQL + Prisma</w:t>
            </w:r>
          </w:p>
        </w:tc>
        <w:tc>
          <w:tcPr>
            <w:tcW w:type="dxa" w:w="2880"/>
          </w:tcPr>
          <w:p>
            <w:r>
              <w:t>Données persistantes</w:t>
            </w:r>
          </w:p>
        </w:tc>
      </w:tr>
      <w:tr>
        <w:tc>
          <w:tcPr>
            <w:tcW w:type="dxa" w:w="2880"/>
          </w:tcPr>
          <w:p>
            <w:r>
              <w:t>Deploy</w:t>
            </w:r>
          </w:p>
        </w:tc>
        <w:tc>
          <w:tcPr>
            <w:tcW w:type="dxa" w:w="2880"/>
          </w:tcPr>
          <w:p>
            <w:r>
              <w:t>Vercel + GitHub Actions</w:t>
            </w:r>
          </w:p>
        </w:tc>
        <w:tc>
          <w:tcPr>
            <w:tcW w:type="dxa" w:w="2880"/>
          </w:tcPr>
          <w:p>
            <w:r>
              <w:t>Déploiement automatisé</w:t>
            </w:r>
          </w:p>
        </w:tc>
      </w:tr>
    </w:tbl>
    <w:p>
      <w:pPr>
        <w:pStyle w:val="CustomH3"/>
      </w:pPr>
      <w:r>
        <w:t>Gestion des Versions et CI/CD</w:t>
      </w:r>
    </w:p>
    <w:p>
      <w:r>
        <w:rPr>
          <w:b/>
        </w:rPr>
        <w:t>GitFlow Simplifié</w:t>
      </w:r>
    </w:p>
    <w:p>
      <w:r>
        <w:t>Ce workflow de développement garantit une intégration continue fluide tout en maintenant la stabilité de la branche de production.</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 Branche</w:t>
            </w:r>
          </w:p>
        </w:tc>
        <w:tc>
          <w:tcPr>
            <w:tcW w:type="dxa" w:w="2880"/>
          </w:tcPr>
          <w:p>
            <w:r>
              <w:rPr>
                <w:b/>
              </w:rPr>
              <w:t>🎯 Usage</w:t>
            </w:r>
          </w:p>
        </w:tc>
        <w:tc>
          <w:tcPr>
            <w:tcW w:type="dxa" w:w="2880"/>
          </w:tcPr>
          <w:p>
            <w:r>
              <w:rPr>
                <w:b/>
              </w:rPr>
              <w:t>🔄 Merge Vers</w:t>
            </w:r>
          </w:p>
        </w:tc>
      </w:tr>
      <w:tr>
        <w:tc>
          <w:tcPr>
            <w:tcW w:type="dxa" w:w="2880"/>
          </w:tcPr>
          <w:p>
            <w:r>
              <w:t>main</w:t>
            </w:r>
          </w:p>
        </w:tc>
        <w:tc>
          <w:tcPr>
            <w:tcW w:type="dxa" w:w="2880"/>
          </w:tcPr>
          <w:p>
            <w:r>
              <w:t>Production stable</w:t>
            </w:r>
          </w:p>
        </w:tc>
        <w:tc>
          <w:tcPr>
            <w:tcW w:type="dxa" w:w="2880"/>
          </w:tcPr>
          <w:p>
            <w:r>
              <w:t>-</w:t>
            </w:r>
          </w:p>
        </w:tc>
      </w:tr>
      <w:tr>
        <w:tc>
          <w:tcPr>
            <w:tcW w:type="dxa" w:w="2880"/>
          </w:tcPr>
          <w:p>
            <w:r>
              <w:t>develop</w:t>
            </w:r>
          </w:p>
        </w:tc>
        <w:tc>
          <w:tcPr>
            <w:tcW w:type="dxa" w:w="2880"/>
          </w:tcPr>
          <w:p>
            <w:r>
              <w:t>Intégration continue</w:t>
            </w:r>
          </w:p>
        </w:tc>
        <w:tc>
          <w:tcPr>
            <w:tcW w:type="dxa" w:w="2880"/>
          </w:tcPr>
          <w:p>
            <w:r>
              <w:t>main</w:t>
            </w:r>
          </w:p>
        </w:tc>
      </w:tr>
      <w:tr>
        <w:tc>
          <w:tcPr>
            <w:tcW w:type="dxa" w:w="2880"/>
          </w:tcPr>
          <w:p>
            <w:r>
              <w:t>feature/***</w:t>
            </w:r>
          </w:p>
        </w:tc>
        <w:tc>
          <w:tcPr>
            <w:tcW w:type="dxa" w:w="2880"/>
          </w:tcPr>
          <w:p>
            <w:r>
              <w:t>Nouvelles fonctionnalités</w:t>
            </w:r>
          </w:p>
        </w:tc>
        <w:tc>
          <w:tcPr>
            <w:tcW w:type="dxa" w:w="2880"/>
          </w:tcPr>
          <w:p>
            <w:r>
              <w:t>develop</w:t>
            </w:r>
          </w:p>
        </w:tc>
      </w:tr>
      <w:tr>
        <w:tc>
          <w:tcPr>
            <w:tcW w:type="dxa" w:w="2880"/>
          </w:tcPr>
          <w:p>
            <w:r>
              <w:t>hotfix/***</w:t>
            </w:r>
          </w:p>
        </w:tc>
        <w:tc>
          <w:tcPr>
            <w:tcW w:type="dxa" w:w="2880"/>
          </w:tcPr>
          <w:p>
            <w:r>
              <w:t>Corrections urgentes</w:t>
            </w:r>
          </w:p>
        </w:tc>
        <w:tc>
          <w:tcPr>
            <w:tcW w:type="dxa" w:w="2880"/>
          </w:tcPr>
          <w:p>
            <w:r>
              <w:t>main + develop</w:t>
            </w:r>
          </w:p>
        </w:tc>
      </w:tr>
    </w:tbl>
    <w:p>
      <w:r>
        <w:rPr>
          <w:b/>
        </w:rPr>
        <w:t>Pipeline de Déploiement</w:t>
      </w:r>
    </w:p>
    <w:p>
      <w:pPr>
        <w:pStyle w:val="NoSpacing"/>
      </w:pPr>
      <w:r>
        <w:rPr>
          <w:rFonts w:ascii="Courier New" w:hAnsi="Courier New"/>
          <w:sz w:val="20"/>
        </w:rPr>
        <w:t>Development → Tests (Jest/Cypress) → Build → Preview</w:t>
      </w:r>
    </w:p>
    <w:p>
      <w:pPr>
        <w:pStyle w:val="NoSpacing"/>
      </w:pPr>
      <w:r>
        <w:rPr>
          <w:rFonts w:ascii="Courier New" w:hAnsi="Courier New"/>
          <w:sz w:val="20"/>
        </w:rPr>
        <w:t>↓</w:t>
      </w:r>
    </w:p>
    <w:p>
      <w:pPr>
        <w:pStyle w:val="NoSpacing"/>
      </w:pPr>
      <w:r>
        <w:rPr>
          <w:rFonts w:ascii="Courier New" w:hAnsi="Courier New"/>
          <w:sz w:val="20"/>
        </w:rPr>
        <w:t>Production ← Validation ← Staging</w:t>
      </w:r>
    </w:p>
    <w:p>
      <w:r>
        <w:rPr>
          <w:b/>
        </w:rPr>
        <w:t>Actions Automatisées :</w:t>
      </w:r>
    </w:p>
    <w:p>
      <w:pPr>
        <w:pStyle w:val="ListBullet"/>
      </w:pPr>
      <w:r>
        <w:rPr>
          <w:b/>
        </w:rPr>
        <w:t>Qualité</w:t>
      </w:r>
      <w:r>
        <w:t xml:space="preserve"> : ESLint, TypeScript, Tests</w:t>
      </w:r>
    </w:p>
    <w:p>
      <w:pPr>
        <w:pStyle w:val="ListBullet"/>
      </w:pPr>
      <w:r>
        <w:rPr>
          <w:b/>
        </w:rPr>
        <w:t>Sécurité</w:t>
      </w:r>
      <w:r>
        <w:t xml:space="preserve"> : npm audit, Snyk scan</w:t>
      </w:r>
    </w:p>
    <w:p>
      <w:pPr>
        <w:pStyle w:val="ListBullet"/>
      </w:pPr>
      <w:r>
        <w:rPr>
          <w:b/>
        </w:rPr>
        <w:t>Performance</w:t>
      </w:r>
      <w:r>
        <w:t xml:space="preserve"> : Lighthouse CI</w:t>
      </w:r>
    </w:p>
    <w:p>
      <w:pPr>
        <w:pStyle w:val="ListBullet"/>
      </w:pPr>
      <w:r>
        <w:rPr>
          <w:b/>
        </w:rPr>
        <w:t>Déploiement</w:t>
      </w:r>
      <w:r>
        <w:t xml:space="preserve"> : Vercel selon branche</w:t>
      </w:r>
    </w:p>
    <w:p>
      <w:pPr>
        <w:pStyle w:val="CustomH3"/>
      </w:pPr>
      <w:r>
        <w:t>Processus de Déploiement</w:t>
      </w:r>
    </w:p>
    <w:p>
      <w:r>
        <w:rPr>
          <w:b/>
        </w:rPr>
        <w:t>Déploiement Standard</w:t>
      </w:r>
    </w:p>
    <w:p>
      <w:r>
        <w:rPr>
          <w:b/>
        </w:rPr>
        <w:t>🔄 Workflow de Déploiement Normal :</w:t>
      </w:r>
    </w:p>
    <w:p>
      <w:pPr>
        <w:pStyle w:val="ListNumber"/>
      </w:pPr>
      <w:r>
        <w:t xml:space="preserve">👨‍💻 </w:t>
      </w:r>
      <w:r>
        <w:rPr>
          <w:b/>
        </w:rPr>
        <w:t>Dev</w:t>
      </w:r>
      <w:r>
        <w:t xml:space="preserve"> → Feature branch + Tests locaux + Validation continue</w:t>
      </w:r>
    </w:p>
    <w:p>
      <w:pPr>
        <w:pStyle w:val="ListNumber"/>
      </w:pPr>
      <w:r>
        <w:t xml:space="preserve">📋 </w:t>
      </w:r>
      <w:r>
        <w:rPr>
          <w:b/>
        </w:rPr>
        <w:t>Pull Request</w:t>
      </w:r>
      <w:r>
        <w:t xml:space="preserve"> → Code review approfondi + Tests automatisés CI/CD</w:t>
      </w:r>
    </w:p>
    <w:p>
      <w:pPr>
        <w:pStyle w:val="ListNumber"/>
      </w:pPr>
      <w:r>
        <w:t xml:space="preserve">🧪 </w:t>
      </w:r>
      <w:r>
        <w:rPr>
          <w:b/>
        </w:rPr>
        <w:t>Staging</w:t>
      </w:r>
      <w:r>
        <w:t xml:space="preserve"> → Validation fonctionnelle + Tests d'intégration complets</w:t>
      </w:r>
    </w:p>
    <w:p>
      <w:pPr>
        <w:pStyle w:val="ListNumber"/>
      </w:pPr>
      <w:r>
        <w:t xml:space="preserve">🚀 </w:t>
      </w:r>
      <w:r>
        <w:rPr>
          <w:b/>
        </w:rPr>
        <w:t>Production</w:t>
      </w:r>
      <w:r>
        <w:t xml:space="preserve"> → Déploiement graduel + Monitoring temps réel actif</w:t>
      </w:r>
    </w:p>
    <w:p>
      <w:r>
        <w:rPr>
          <w:b/>
        </w:rPr>
        <w:t>Déploiement d'Urgence (Hotfix)</w:t>
      </w:r>
    </w:p>
    <w:p>
      <w:r>
        <w:rPr>
          <w:b/>
        </w:rPr>
        <w:t>⚡ Workflow de Déploiement Urgent :</w:t>
      </w:r>
    </w:p>
    <w:p>
      <w:pPr>
        <w:pStyle w:val="ListNumber"/>
      </w:pPr>
      <w:r>
        <w:t xml:space="preserve">🚨 </w:t>
      </w:r>
      <w:r>
        <w:rPr>
          <w:b/>
        </w:rPr>
        <w:t>Hotfix Branch</w:t>
      </w:r>
      <w:r>
        <w:t xml:space="preserve"> → Création branche depuis main pour correction urgente</w:t>
      </w:r>
    </w:p>
    <w:p>
      <w:pPr>
        <w:pStyle w:val="ListNumber"/>
      </w:pPr>
      <w:r>
        <w:t xml:space="preserve">🔧 </w:t>
      </w:r>
      <w:r>
        <w:rPr>
          <w:b/>
        </w:rPr>
        <w:t>Fix Rapide</w:t>
      </w:r>
      <w:r>
        <w:t xml:space="preserve"> → Correction ciblée + Tests essentiels seulement</w:t>
      </w:r>
    </w:p>
    <w:p>
      <w:pPr>
        <w:pStyle w:val="ListNumber"/>
      </w:pPr>
      <w:r>
        <w:t xml:space="preserve">🚀 </w:t>
      </w:r>
      <w:r>
        <w:rPr>
          <w:b/>
        </w:rPr>
        <w:t>Deploy Express</w:t>
      </w:r>
      <w:r>
        <w:t xml:space="preserve"> → Production immédiate avec validation minimale</w:t>
      </w:r>
    </w:p>
    <w:p>
      <w:pPr>
        <w:pStyle w:val="ListNumber"/>
      </w:pPr>
      <w:r>
        <w:t xml:space="preserve">👀 </w:t>
      </w:r>
      <w:r>
        <w:rPr>
          <w:b/>
        </w:rPr>
        <w:t>Monitor Renforcé</w:t>
      </w:r>
      <w:r>
        <w:t xml:space="preserve"> → Surveillance intensive + Équipe en standby</w:t>
      </w:r>
    </w:p>
    <w:p>
      <w:r>
        <w:rPr>
          <w:b/>
        </w:rPr>
        <w:t>🔄 Rollback Automatique :</w:t>
      </w:r>
    </w:p>
    <w:p>
      <w:pPr>
        <w:pStyle w:val="ListBullet"/>
      </w:pPr>
      <w:r>
        <w:t>🔍 Détection d'erreurs critiques via monitoring intelligent</w:t>
      </w:r>
    </w:p>
    <w:p>
      <w:pPr>
        <w:pStyle w:val="ListBullet"/>
      </w:pPr>
      <w:r>
        <w:t>⏪ Rollback automatique vers version stable précédente</w:t>
      </w:r>
    </w:p>
    <w:p>
      <w:pPr>
        <w:pStyle w:val="ListBullet"/>
      </w:pPr>
      <w:r>
        <w:t>📢 Notification équipe technique immédiate + Escalade si nécessaire</w:t>
      </w:r>
    </w:p>
    <w:p>
      <w:r>
        <w:br w:type="page"/>
      </w:r>
    </w:p>
    <w:p>
      <w:pPr>
        <w:pStyle w:val="CustomH2"/>
      </w:pPr>
      <w:r>
        <w:t>Types de Maintenance</w:t>
      </w:r>
    </w:p>
    <w:p>
      <w:r>
        <w:t>La maintenance informatique s'organise autour de trois approches complémentaires pour optimiser les ressources et planifier efficacement les interventions.</w:t>
      </w:r>
    </w:p>
    <w:p>
      <w:r>
        <w:rPr>
          <w:b/>
        </w:rPr>
        <w:t>Maintenance Préventive</w:t>
      </w:r>
      <w:r>
        <w:t xml:space="preserve"> - Approche proactive visant à identifier et résoudre les problèmes potentiels avant qu'ils n'affectent les utilisateurs. Nécessite un investissement constant mais réduit significativement les coûts liés aux pannes majeures.</w:t>
      </w:r>
    </w:p>
    <w:p>
      <w:r>
        <w:rPr>
          <w:b/>
        </w:rPr>
        <w:t>Maintenance Curative</w:t>
      </w:r>
      <w:r>
        <w:t xml:space="preserve"> - Intervention réactive lors de dysfonctionnements détectés. Se caractérise par la nécessité d'agir rapidement pour minimiser l'impact utilisateur. Sa qualité dépend de la robustesse des processus de détection.</w:t>
      </w:r>
    </w:p>
    <w:p>
      <w:r>
        <w:rPr>
          <w:b/>
        </w:rPr>
        <w:t>Maintenance Évolutive</w:t>
      </w:r>
      <w:r>
        <w:t xml:space="preserve"> - Accompagne la croissance et l'adaptation aux besoins changeants. Englobe les améliorations fonctionnelles, optimisations techniques et adaptations aux nouvelles technologies pour maintenir la compétitivité de Cesizen.</w:t>
      </w:r>
    </w:p>
    <w:p>
      <w:r>
        <w:br w:type="page"/>
      </w:r>
    </w:p>
    <w:p>
      <w:pPr>
        <w:pStyle w:val="CustomH2"/>
      </w:pPr>
      <w:r>
        <w:t>Maintenance Préventive</w:t>
      </w:r>
    </w:p>
    <w:p>
      <w:pPr>
        <w:pStyle w:val="CustomH3"/>
      </w:pPr>
      <w:r>
        <w:t>Objectifs et Stratégie</w:t>
      </w:r>
    </w:p>
    <w:p>
      <w:r>
        <w:t>La maintenance préventive anticipe les problèmes techniques avant qu'ils n'impactent les utilisateurs de Cesizen. Cette approche proactive maintient une haute disponibilité tout en optimisant les coûts opérationnels.</w:t>
      </w:r>
    </w:p>
    <w:p>
      <w:pPr>
        <w:pStyle w:val="CustomH3"/>
      </w:pPr>
      <w:r>
        <w:t>Infrastructure et Serveurs</w:t>
      </w:r>
    </w:p>
    <w:p>
      <w:r>
        <w:rPr>
          <w:b/>
        </w:rPr>
        <w:t>Mises à jour système</w:t>
      </w:r>
      <w:r>
        <w:t xml:space="preserve"> - Planification et tests des mises à jour OS, serveurs web et bases de données en environnement de développement avant application en production.</w:t>
      </w:r>
    </w:p>
    <w:p>
      <w:r>
        <w:rPr>
          <w:b/>
        </w:rPr>
        <w:t>Surveillance des ressources</w:t>
      </w:r>
      <w:r>
        <w:t xml:space="preserve"> - Monitoring permanent CPU, RAM et stockage avec alertes automatiques lors de dépassement de seuils prédéfinis.</w:t>
      </w:r>
    </w:p>
    <w:p>
      <w:r>
        <w:rPr>
          <w:b/>
        </w:rPr>
        <w:t>Sauvegardes automatisées</w:t>
      </w:r>
      <w:r>
        <w:t xml:space="preserve"> - Protection contre la perte de données incluant utilisateurs, contenus zen, configurations et assets multimédias. Tests de restauration réguliers pour garantir l'intégrité.</w:t>
      </w:r>
    </w:p>
    <w:p>
      <w:pPr>
        <w:pStyle w:val="CustomH3"/>
      </w:pPr>
      <w:r>
        <w:t>Sécurité et Dépendances</w:t>
      </w:r>
    </w:p>
    <w:p>
      <w:r>
        <w:rPr>
          <w:b/>
        </w:rPr>
        <w:t>Audit automatisé</w:t>
      </w:r>
      <w:r>
        <w:t xml:space="preserve"> - Scan quotidien des vulnérabilités via npm audit, Snyk et GitHub Dependabot pour identifier rapidement les failles de sécurité.</w:t>
      </w:r>
    </w:p>
    <w:p>
      <w:r>
        <w:rPr>
          <w:b/>
        </w:rPr>
        <w:t>Gestion des packages</w:t>
      </w:r>
      <w:r>
        <w:t xml:space="preserve"> - Mise à jour méthodique de Next.js, React et Prisma avec tests exhaustifs en développement avant déploiement production.</w:t>
      </w:r>
    </w:p>
    <w:p>
      <w:pPr>
        <w:pStyle w:val="CustomH3"/>
      </w:pPr>
      <w:r>
        <w:t>Performance et Optimisation</w:t>
      </w:r>
    </w:p>
    <w:p>
      <w:r>
        <w:rPr>
          <w:b/>
        </w:rPr>
        <w:t>Assets multimédias</w:t>
      </w:r>
      <w:r>
        <w:t xml:space="preserve"> - Compression automatique et optimisation des formats d'images pour réduire les temps de chargement tout en préservant la qualité visuelle zen.</w:t>
      </w:r>
    </w:p>
    <w:p>
      <w:r>
        <w:rPr>
          <w:b/>
        </w:rPr>
        <w:t>Audits Lighthouse</w:t>
      </w:r>
      <w:r>
        <w:t xml:space="preserve"> - Évaluation continue des performances avec identification des points d'amélioration et suivi des métriques dans le temps.</w:t>
      </w:r>
    </w:p>
    <w:p>
      <w:r>
        <w:rPr>
          <w:b/>
        </w:rPr>
        <w:t>Tests de charge</w:t>
      </w:r>
      <w:r>
        <w:t xml:space="preserve"> - Simulation périodique de pics d'utilisation pour évaluer la capacité de maintien des performances lors de variations importantes de charge.</w:t>
      </w:r>
    </w:p>
    <w:p>
      <w:r>
        <w:br w:type="page"/>
      </w:r>
    </w:p>
    <w:p>
      <w:pPr>
        <w:pStyle w:val="CustomH2"/>
      </w:pPr>
      <w:r>
        <w:t>Maintenance Curative</w:t>
      </w:r>
    </w:p>
    <w:p>
      <w:pPr>
        <w:pStyle w:val="CustomH3"/>
      </w:pPr>
      <w:r>
        <w:t>Processus de Résolution d'Incidents</w:t>
      </w:r>
    </w:p>
    <w:p>
      <w:r>
        <w:t>La maintenance curative de Cesizen suit une approche structurée pour minimiser l'impact sur l'expérience utilisateur et garantir une résolution efficace des problèmes.</w:t>
      </w:r>
    </w:p>
    <w:p>
      <w:pPr>
        <w:pStyle w:val="CustomH3"/>
      </w:pPr>
      <w:r>
        <w:t>Classification des Incidents</w:t>
      </w:r>
    </w:p>
    <w:p>
      <w:r>
        <w:t>Ce système de classification permet de prioriser les interventions selon l'impact utilisateur et business.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Priorité</w:t>
            </w:r>
          </w:p>
        </w:tc>
        <w:tc>
          <w:tcPr>
            <w:tcW w:type="dxa" w:w="2160"/>
          </w:tcPr>
          <w:p>
            <w:r>
              <w:rPr>
                <w:b/>
              </w:rPr>
              <w:t>⏱️ SLA</w:t>
            </w:r>
          </w:p>
        </w:tc>
        <w:tc>
          <w:tcPr>
            <w:tcW w:type="dxa" w:w="2160"/>
          </w:tcPr>
          <w:p>
            <w:r>
              <w:rPr>
                <w:b/>
              </w:rPr>
              <w:t>📊 Exemples</w:t>
            </w:r>
          </w:p>
        </w:tc>
        <w:tc>
          <w:tcPr>
            <w:tcW w:type="dxa" w:w="2160"/>
          </w:tcPr>
          <w:p>
            <w:r>
              <w:rPr>
                <w:b/>
              </w:rPr>
              <w:t>🎯 Actions</w:t>
            </w:r>
          </w:p>
        </w:tc>
      </w:tr>
      <w:tr>
        <w:tc>
          <w:tcPr>
            <w:tcW w:type="dxa" w:w="2160"/>
          </w:tcPr>
          <w:p>
            <w:r>
              <w:t xml:space="preserve">🔴 </w:t>
            </w:r>
            <w:r>
              <w:rPr>
                <w:b/>
              </w:rPr>
              <w:t>P1 - Critique</w:t>
            </w:r>
          </w:p>
        </w:tc>
        <w:tc>
          <w:tcPr>
            <w:tcW w:type="dxa" w:w="2160"/>
          </w:tcPr>
          <w:p>
            <w:r>
              <w:t>&lt; 2h</w:t>
            </w:r>
          </w:p>
        </w:tc>
        <w:tc>
          <w:tcPr>
            <w:tcW w:type="dxa" w:w="2160"/>
          </w:tcPr>
          <w:p>
            <w:r>
              <w:t>App inaccessible, perte données</w:t>
            </w:r>
          </w:p>
        </w:tc>
        <w:tc>
          <w:tcPr>
            <w:tcW w:type="dxa" w:w="2160"/>
          </w:tcPr>
          <w:p>
            <w:r>
              <w:t>Intervention immédiate</w:t>
            </w:r>
          </w:p>
        </w:tc>
      </w:tr>
      <w:tr>
        <w:tc>
          <w:tcPr>
            <w:tcW w:type="dxa" w:w="2160"/>
          </w:tcPr>
          <w:p>
            <w:r>
              <w:t xml:space="preserve">🟠 </w:t>
            </w:r>
            <w:r>
              <w:rPr>
                <w:b/>
              </w:rPr>
              <w:t>P2 - Majeur</w:t>
            </w:r>
          </w:p>
        </w:tc>
        <w:tc>
          <w:tcPr>
            <w:tcW w:type="dxa" w:w="2160"/>
          </w:tcPr>
          <w:p>
            <w:r>
              <w:t>&lt; 8h</w:t>
            </w:r>
          </w:p>
        </w:tc>
        <w:tc>
          <w:tcPr>
            <w:tcW w:type="dxa" w:w="2160"/>
          </w:tcPr>
          <w:p>
            <w:r>
              <w:t>Fonctionnalité indisponible</w:t>
            </w:r>
          </w:p>
        </w:tc>
        <w:tc>
          <w:tcPr>
            <w:tcW w:type="dxa" w:w="2160"/>
          </w:tcPr>
          <w:p>
            <w:r>
              <w:t>Correction prioritaire</w:t>
            </w:r>
          </w:p>
        </w:tc>
      </w:tr>
      <w:tr>
        <w:tc>
          <w:tcPr>
            <w:tcW w:type="dxa" w:w="2160"/>
          </w:tcPr>
          <w:p>
            <w:r>
              <w:t xml:space="preserve">🟡 </w:t>
            </w:r>
            <w:r>
              <w:rPr>
                <w:b/>
              </w:rPr>
              <w:t>P3 - Mineur</w:t>
            </w:r>
          </w:p>
        </w:tc>
        <w:tc>
          <w:tcPr>
            <w:tcW w:type="dxa" w:w="2160"/>
          </w:tcPr>
          <w:p>
            <w:r>
              <w:t>&lt; 24h</w:t>
            </w:r>
          </w:p>
        </w:tc>
        <w:tc>
          <w:tcPr>
            <w:tcW w:type="dxa" w:w="2160"/>
          </w:tcPr>
          <w:p>
            <w:r>
              <w:t>Bug affichage, lenteur</w:t>
            </w:r>
          </w:p>
        </w:tc>
        <w:tc>
          <w:tcPr>
            <w:tcW w:type="dxa" w:w="2160"/>
          </w:tcPr>
          <w:p>
            <w:r>
              <w:t>Planning normal</w:t>
            </w:r>
          </w:p>
        </w:tc>
      </w:tr>
      <w:tr>
        <w:tc>
          <w:tcPr>
            <w:tcW w:type="dxa" w:w="2160"/>
          </w:tcPr>
          <w:p>
            <w:r>
              <w:t xml:space="preserve">🟢 </w:t>
            </w:r>
            <w:r>
              <w:rPr>
                <w:b/>
              </w:rPr>
              <w:t>P4 - Cosmétique</w:t>
            </w:r>
          </w:p>
        </w:tc>
        <w:tc>
          <w:tcPr>
            <w:tcW w:type="dxa" w:w="2160"/>
          </w:tcPr>
          <w:p>
            <w:r>
              <w:t>&lt; 72h</w:t>
            </w:r>
          </w:p>
        </w:tc>
        <w:tc>
          <w:tcPr>
            <w:tcW w:type="dxa" w:w="2160"/>
          </w:tcPr>
          <w:p>
            <w:r>
              <w:t>Interface, optimisations</w:t>
            </w:r>
          </w:p>
        </w:tc>
        <w:tc>
          <w:tcPr>
            <w:tcW w:type="dxa" w:w="2160"/>
          </w:tcPr>
          <w:p>
            <w:r>
              <w:t>Prochaine release</w:t>
            </w:r>
          </w:p>
        </w:tc>
      </w:tr>
    </w:tbl>
    <w:p>
      <w:pPr>
        <w:pStyle w:val="CustomH3"/>
      </w:pPr>
      <w:r>
        <w:t>Workflow de Résolution</w:t>
      </w:r>
    </w:p>
    <w:p>
      <w:r>
        <w:t>Ce workflow standardisé assure une résolution méthodique et traçable de tous les incidents.</w:t>
      </w:r>
    </w:p>
    <w:p>
      <w:r>
        <w:rPr>
          <w:b/>
        </w:rPr>
        <w:t>🔧 Étapes de Résolution d'Incidents :</w:t>
      </w:r>
    </w:p>
    <w:p>
      <w:pPr>
        <w:pStyle w:val="ListNumber"/>
      </w:pPr>
      <w:r>
        <w:t xml:space="preserve">🔍 </w:t>
      </w:r>
      <w:r>
        <w:rPr>
          <w:b/>
        </w:rPr>
        <w:t>Détection</w:t>
      </w:r>
      <w:r>
        <w:t xml:space="preserve"> → Monitoring automatique + signalements utilisateurs</w:t>
      </w:r>
    </w:p>
    <w:p>
      <w:pPr>
        <w:pStyle w:val="ListNumber"/>
      </w:pPr>
      <w:r>
        <w:t xml:space="preserve">📊 </w:t>
      </w:r>
      <w:r>
        <w:rPr>
          <w:b/>
        </w:rPr>
        <w:t>Analyse</w:t>
      </w:r>
      <w:r>
        <w:t xml:space="preserve"> → Reproduction du problème + investigation des logs + identification cause racine</w:t>
      </w:r>
    </w:p>
    <w:p>
      <w:pPr>
        <w:pStyle w:val="ListNumber"/>
      </w:pPr>
      <w:r>
        <w:t xml:space="preserve">🛠️ </w:t>
      </w:r>
      <w:r>
        <w:rPr>
          <w:b/>
        </w:rPr>
        <w:t>Correction</w:t>
      </w:r>
      <w:r>
        <w:t xml:space="preserve"> → Développement hotfix ou patch selon la priorité</w:t>
      </w:r>
    </w:p>
    <w:p>
      <w:pPr>
        <w:pStyle w:val="ListNumber"/>
      </w:pPr>
      <w:r>
        <w:t xml:space="preserve">🧪 </w:t>
      </w:r>
      <w:r>
        <w:rPr>
          <w:b/>
        </w:rPr>
        <w:t>Tests</w:t>
      </w:r>
      <w:r>
        <w:t xml:space="preserve"> → Validation en environnement de développement et staging</w:t>
      </w:r>
    </w:p>
    <w:p>
      <w:pPr>
        <w:pStyle w:val="ListNumber"/>
      </w:pPr>
      <w:r>
        <w:t xml:space="preserve">🚀 </w:t>
      </w:r>
      <w:r>
        <w:rPr>
          <w:b/>
        </w:rPr>
        <w:t>Déploiement</w:t>
      </w:r>
      <w:r>
        <w:t xml:space="preserve"> → Production avec monitoring renforcé et rollback prêt</w:t>
      </w:r>
    </w:p>
    <w:p>
      <w:pPr>
        <w:pStyle w:val="ListNumber"/>
      </w:pPr>
      <w:r>
        <w:t xml:space="preserve">✅ </w:t>
      </w:r>
      <w:r>
        <w:rPr>
          <w:b/>
        </w:rPr>
        <w:t>Vérification</w:t>
      </w:r>
      <w:r>
        <w:t xml:space="preserve"> → Validation complète de la résolution et clôture</w:t>
      </w:r>
    </w:p>
    <w:p>
      <w:pPr>
        <w:pStyle w:val="ListNumber"/>
      </w:pPr>
      <w:r>
        <w:rPr>
          <w:b/>
        </w:rPr>
        <w:t>🚀 Déploiement</w:t>
      </w:r>
      <w:r>
        <w:t xml:space="preserve"> → Production + monitoring renforcé</w:t>
      </w:r>
    </w:p>
    <w:p>
      <w:pPr>
        <w:pStyle w:val="ListNumber"/>
      </w:pPr>
      <w:r>
        <w:rPr>
          <w:b/>
        </w:rPr>
        <w:t>✅ Vérification</w:t>
      </w:r>
      <w:r>
        <w:t xml:space="preserve"> → Validation résolution</w:t>
      </w:r>
    </w:p>
    <w:p>
      <w:r>
        <w:rPr>
          <w:b/>
        </w:rPr>
        <w:t>Escalade Automatique</w:t>
      </w:r>
    </w:p>
    <w:p>
      <w:pPr>
        <w:pStyle w:val="ListBullet"/>
      </w:pPr>
      <w:r>
        <w:rPr>
          <w:b/>
        </w:rPr>
        <w:t>P1/P2</w:t>
      </w:r>
      <w:r>
        <w:t xml:space="preserve"> → Alerte équipe astreinte</w:t>
      </w:r>
    </w:p>
    <w:p>
      <w:pPr>
        <w:pStyle w:val="ListBullet"/>
      </w:pPr>
      <w:r>
        <w:rPr>
          <w:b/>
        </w:rPr>
        <w:t>P3/P4</w:t>
      </w:r>
      <w:r>
        <w:t xml:space="preserve"> → Ticket standard Jira</w:t>
      </w:r>
    </w:p>
    <w:p>
      <w:pPr>
        <w:pStyle w:val="ListBullet"/>
      </w:pPr>
      <w:r>
        <w:rPr>
          <w:b/>
        </w:rPr>
        <w:t>Blocage</w:t>
      </w:r>
      <w:r>
        <w:t xml:space="preserve"> → Escalade niveau supérieur après 50% SLA</w:t>
      </w:r>
    </w:p>
    <w:p>
      <w:r>
        <w:br w:type="page"/>
      </w:r>
    </w:p>
    <w:p>
      <w:pPr>
        <w:pStyle w:val="CustomH2"/>
      </w:pPr>
      <w:r>
        <w:t>Maintenance Évolutive</w:t>
      </w:r>
    </w:p>
    <w:p>
      <w:pPr>
        <w:pStyle w:val="CustomH3"/>
      </w:pPr>
      <w:r>
        <w:t>Stratégie d'Amélioration Continue</w:t>
      </w:r>
    </w:p>
    <w:p>
      <w:r>
        <w:t>La maintenance évolutive assure l'adaptation de Cesizen aux besoins changeants et maintient sa compétitivité dans le domaine du bien-être numérique.</w:t>
      </w:r>
    </w:p>
    <w:p>
      <w:pPr>
        <w:pStyle w:val="CustomH3"/>
      </w:pPr>
      <w:r>
        <w:t>Évolutions Fonctionnelles</w:t>
      </w:r>
    </w:p>
    <w:p>
      <w:r>
        <w:rPr>
          <w:b/>
        </w:rPr>
        <w:t>Nouvelles Fonctionnalités Prioritaires</w:t>
      </w:r>
    </w:p>
    <w:p>
      <w:r>
        <w:t>Cette roadmap fonctionnelle s'appuie sur les retours utilisateurs et les tendances du marché du bien-être digital.</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 Domaine</w:t>
            </w:r>
          </w:p>
        </w:tc>
        <w:tc>
          <w:tcPr>
            <w:tcW w:type="dxa" w:w="2880"/>
          </w:tcPr>
          <w:p>
            <w:r>
              <w:rPr>
                <w:b/>
              </w:rPr>
              <w:t>✨ Évolutions Planifiées</w:t>
            </w:r>
          </w:p>
        </w:tc>
        <w:tc>
          <w:tcPr>
            <w:tcW w:type="dxa" w:w="2880"/>
          </w:tcPr>
          <w:p>
            <w:r>
              <w:rPr>
                <w:b/>
              </w:rPr>
              <w:t>📅 Échéance</w:t>
            </w:r>
          </w:p>
        </w:tc>
      </w:tr>
      <w:tr>
        <w:tc>
          <w:tcPr>
            <w:tcW w:type="dxa" w:w="2880"/>
          </w:tcPr>
          <w:p>
            <w:r>
              <w:t>Méditation</w:t>
            </w:r>
          </w:p>
        </w:tc>
        <w:tc>
          <w:tcPr>
            <w:tcW w:type="dxa" w:w="2880"/>
          </w:tcPr>
          <w:p>
            <w:r>
              <w:t>Sessions personnalisées IA</w:t>
            </w:r>
          </w:p>
        </w:tc>
        <w:tc>
          <w:tcPr>
            <w:tcW w:type="dxa" w:w="2880"/>
          </w:tcPr>
          <w:p>
            <w:r>
              <w:t>Q2 2024</w:t>
            </w:r>
          </w:p>
        </w:tc>
      </w:tr>
      <w:tr>
        <w:tc>
          <w:tcPr>
            <w:tcW w:type="dxa" w:w="2880"/>
          </w:tcPr>
          <w:p>
            <w:r>
              <w:t>Jardin Zen</w:t>
            </w:r>
          </w:p>
        </w:tc>
        <w:tc>
          <w:tcPr>
            <w:tcW w:type="dxa" w:w="2880"/>
          </w:tcPr>
          <w:p>
            <w:r>
              <w:t>Interactions vocales</w:t>
            </w:r>
          </w:p>
        </w:tc>
        <w:tc>
          <w:tcPr>
            <w:tcW w:type="dxa" w:w="2880"/>
          </w:tcPr>
          <w:p>
            <w:r>
              <w:t>Q3 2024</w:t>
            </w:r>
          </w:p>
        </w:tc>
      </w:tr>
      <w:tr>
        <w:tc>
          <w:tcPr>
            <w:tcW w:type="dxa" w:w="2880"/>
          </w:tcPr>
          <w:p>
            <w:r>
              <w:t>Analytics</w:t>
            </w:r>
          </w:p>
        </w:tc>
        <w:tc>
          <w:tcPr>
            <w:tcW w:type="dxa" w:w="2880"/>
          </w:tcPr>
          <w:p>
            <w:r>
              <w:t>Tableaux de bord émotionnels</w:t>
            </w:r>
          </w:p>
        </w:tc>
        <w:tc>
          <w:tcPr>
            <w:tcW w:type="dxa" w:w="2880"/>
          </w:tcPr>
          <w:p>
            <w:r>
              <w:t>Q1 2024</w:t>
            </w:r>
          </w:p>
        </w:tc>
      </w:tr>
      <w:tr>
        <w:tc>
          <w:tcPr>
            <w:tcW w:type="dxa" w:w="2880"/>
          </w:tcPr>
          <w:p>
            <w:r>
              <w:t>Intégrations</w:t>
            </w:r>
          </w:p>
        </w:tc>
        <w:tc>
          <w:tcPr>
            <w:tcW w:type="dxa" w:w="2880"/>
          </w:tcPr>
          <w:p>
            <w:r>
              <w:t>Wearables (Fitbit, Apple Watch)</w:t>
            </w:r>
          </w:p>
        </w:tc>
        <w:tc>
          <w:tcPr>
            <w:tcW w:type="dxa" w:w="2880"/>
          </w:tcPr>
          <w:p>
            <w:r>
              <w:t>Q4 2024</w:t>
            </w:r>
          </w:p>
        </w:tc>
      </w:tr>
    </w:tbl>
    <w:p>
      <w:r>
        <w:rPr>
          <w:b/>
        </w:rPr>
        <w:t>Amélirations UX/UI</w:t>
      </w:r>
    </w:p>
    <w:p>
      <w:pPr>
        <w:pStyle w:val="ListBullet"/>
      </w:pPr>
      <w:r>
        <w:rPr>
          <w:b/>
        </w:rPr>
        <w:t>Accessibilité</w:t>
      </w:r>
      <w:r>
        <w:t xml:space="preserve"> : Support lecteurs d'écran, navigation clavier</w:t>
      </w:r>
    </w:p>
    <w:p>
      <w:pPr>
        <w:pStyle w:val="ListBullet"/>
      </w:pPr>
      <w:r>
        <w:rPr>
          <w:b/>
        </w:rPr>
        <w:t>Responsive</w:t>
      </w:r>
      <w:r>
        <w:t xml:space="preserve"> : Optimisation tablettes et grands écrans</w:t>
      </w:r>
    </w:p>
    <w:p>
      <w:pPr>
        <w:pStyle w:val="ListBullet"/>
      </w:pPr>
      <w:r>
        <w:rPr>
          <w:b/>
        </w:rPr>
        <w:t>Performance</w:t>
      </w:r>
      <w:r>
        <w:t xml:space="preserve"> : Lazy loading, optimisation images</w:t>
      </w:r>
    </w:p>
    <w:p>
      <w:pPr>
        <w:pStyle w:val="ListBullet"/>
      </w:pPr>
      <w:r>
        <w:rPr>
          <w:b/>
        </w:rPr>
        <w:t>Offline</w:t>
      </w:r>
      <w:r>
        <w:t xml:space="preserve"> : Mode hors ligne pour sessions méditatives</w:t>
      </w:r>
    </w:p>
    <w:p>
      <w:pPr>
        <w:pStyle w:val="CustomH3"/>
      </w:pPr>
      <w:r>
        <w:t>Évolutions Techniques</w:t>
      </w:r>
    </w:p>
    <w:p>
      <w:r>
        <w:rPr>
          <w:b/>
        </w:rPr>
        <w:t>Modernisation Architecture</w:t>
      </w:r>
    </w:p>
    <w:p>
      <w:r>
        <w:t>Ces améliorations techniques visent à maintenir la performance et la sécurité de l'application face à la croissance.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 Composant</w:t>
            </w:r>
          </w:p>
        </w:tc>
        <w:tc>
          <w:tcPr>
            <w:tcW w:type="dxa" w:w="2880"/>
          </w:tcPr>
          <w:p>
            <w:r>
              <w:rPr>
                <w:b/>
              </w:rPr>
              <w:t>📈 Amélioration</w:t>
            </w:r>
          </w:p>
        </w:tc>
        <w:tc>
          <w:tcPr>
            <w:tcW w:type="dxa" w:w="2880"/>
          </w:tcPr>
          <w:p>
            <w:r>
              <w:rPr>
                <w:b/>
              </w:rPr>
              <w:t>🎯 Bénéfice</w:t>
            </w:r>
          </w:p>
        </w:tc>
      </w:tr>
      <w:tr>
        <w:tc>
          <w:tcPr>
            <w:tcW w:type="dxa" w:w="2880"/>
          </w:tcPr>
          <w:p>
            <w:r>
              <w:t>Next.js</w:t>
            </w:r>
          </w:p>
        </w:tc>
        <w:tc>
          <w:tcPr>
            <w:tcW w:type="dxa" w:w="2880"/>
          </w:tcPr>
          <w:p>
            <w:r>
              <w:t>Mise à jour v15</w:t>
            </w:r>
          </w:p>
        </w:tc>
        <w:tc>
          <w:tcPr>
            <w:tcW w:type="dxa" w:w="2880"/>
          </w:tcPr>
          <w:p>
            <w:r>
              <w:t>Performance +20%</w:t>
            </w:r>
          </w:p>
        </w:tc>
      </w:tr>
      <w:tr>
        <w:tc>
          <w:tcPr>
            <w:tcW w:type="dxa" w:w="2880"/>
          </w:tcPr>
          <w:p>
            <w:r>
              <w:t>Prisma</w:t>
            </w:r>
          </w:p>
        </w:tc>
        <w:tc>
          <w:tcPr>
            <w:tcW w:type="dxa" w:w="2880"/>
          </w:tcPr>
          <w:p>
            <w:r>
              <w:t>Optimisation requêtes</w:t>
            </w:r>
          </w:p>
        </w:tc>
        <w:tc>
          <w:tcPr>
            <w:tcW w:type="dxa" w:w="2880"/>
          </w:tcPr>
          <w:p>
            <w:r>
              <w:t>Latence -30%</w:t>
            </w:r>
          </w:p>
        </w:tc>
      </w:tr>
      <w:tr>
        <w:tc>
          <w:tcPr>
            <w:tcW w:type="dxa" w:w="2880"/>
          </w:tcPr>
          <w:p>
            <w:r>
              <w:t>API</w:t>
            </w:r>
          </w:p>
        </w:tc>
        <w:tc>
          <w:tcPr>
            <w:tcW w:type="dxa" w:w="2880"/>
          </w:tcPr>
          <w:p>
            <w:r>
              <w:t>Rate limiting avancé</w:t>
            </w:r>
          </w:p>
        </w:tc>
        <w:tc>
          <w:tcPr>
            <w:tcW w:type="dxa" w:w="2880"/>
          </w:tcPr>
          <w:p>
            <w:r>
              <w:t>Sécurité renforcée</w:t>
            </w:r>
          </w:p>
        </w:tc>
      </w:tr>
      <w:tr>
        <w:tc>
          <w:tcPr>
            <w:tcW w:type="dxa" w:w="2880"/>
          </w:tcPr>
          <w:p>
            <w:r>
              <w:t>CDN</w:t>
            </w:r>
          </w:p>
        </w:tc>
        <w:tc>
          <w:tcPr>
            <w:tcW w:type="dxa" w:w="2880"/>
          </w:tcPr>
          <w:p>
            <w:r>
              <w:t>Edge computing</w:t>
            </w:r>
          </w:p>
        </w:tc>
        <w:tc>
          <w:tcPr>
            <w:tcW w:type="dxa" w:w="2880"/>
          </w:tcPr>
          <w:p>
            <w:r>
              <w:t>Temps réponse global</w:t>
            </w:r>
          </w:p>
        </w:tc>
      </w:tr>
    </w:tbl>
    <w:p>
      <w:pPr>
        <w:pStyle w:val="CustomH3"/>
      </w:pPr>
      <w:r>
        <w:t>Processus de Développement</w:t>
      </w:r>
    </w:p>
    <w:p>
      <w:r>
        <w:rPr>
          <w:b/>
        </w:rPr>
        <w:t>Cycle de Développement Agile</w:t>
      </w:r>
    </w:p>
    <w:p>
      <w:r>
        <w:t>Ce processus agile garantit des livraisons régulières et alignées sur les besoins utilisateurs.</w:t>
      </w:r>
    </w:p>
    <w:p>
      <w:r>
        <w:rPr>
          <w:b/>
        </w:rPr>
        <w:t>🔄 Workflow de Développement :</w:t>
      </w:r>
    </w:p>
    <w:p>
      <w:pPr>
        <w:pStyle w:val="ListNumber"/>
      </w:pPr>
      <w:r>
        <w:t xml:space="preserve">📋 </w:t>
      </w:r>
      <w:r>
        <w:rPr>
          <w:b/>
        </w:rPr>
        <w:t>Planification</w:t>
      </w:r>
      <w:r>
        <w:t xml:space="preserve"> → Roadmap trimestrielle avec priorisation des features</w:t>
      </w:r>
    </w:p>
    <w:p>
      <w:pPr>
        <w:pStyle w:val="ListNumber"/>
      </w:pPr>
      <w:r>
        <w:t xml:space="preserve">🔬 </w:t>
      </w:r>
      <w:r>
        <w:rPr>
          <w:b/>
        </w:rPr>
        <w:t>Recherche</w:t>
      </w:r>
      <w:r>
        <w:t xml:space="preserve"> → Analyse des besoins utilisateurs et benchmarking concurrentiel</w:t>
      </w:r>
    </w:p>
    <w:p>
      <w:pPr>
        <w:pStyle w:val="ListNumber"/>
      </w:pPr>
      <w:r>
        <w:t xml:space="preserve">🎨 </w:t>
      </w:r>
      <w:r>
        <w:rPr>
          <w:b/>
        </w:rPr>
        <w:t>Design</w:t>
      </w:r>
      <w:r>
        <w:t xml:space="preserve"> → Prototypes UX/UI et validation avec feedback utilisateurs</w:t>
      </w:r>
    </w:p>
    <w:p>
      <w:pPr>
        <w:pStyle w:val="ListNumber"/>
      </w:pPr>
      <w:r>
        <w:t xml:space="preserve">👨‍💻 </w:t>
      </w:r>
      <w:r>
        <w:rPr>
          <w:b/>
        </w:rPr>
        <w:t>Développement</w:t>
      </w:r>
      <w:r>
        <w:t xml:space="preserve"> → Sprints de 2 semaines avec reviews quotidiennes</w:t>
      </w:r>
    </w:p>
    <w:p>
      <w:pPr>
        <w:pStyle w:val="ListNumber"/>
      </w:pPr>
      <w:r>
        <w:t xml:space="preserve">🧪 </w:t>
      </w:r>
      <w:r>
        <w:rPr>
          <w:b/>
        </w:rPr>
        <w:t>Tests</w:t>
      </w:r>
      <w:r>
        <w:t xml:space="preserve"> → Validation continue, tests d'acceptation et performance</w:t>
      </w:r>
    </w:p>
    <w:p>
      <w:pPr>
        <w:pStyle w:val="ListNumber"/>
      </w:pPr>
      <w:r>
        <w:t xml:space="preserve">🚀 </w:t>
      </w:r>
      <w:r>
        <w:rPr>
          <w:b/>
        </w:rPr>
        <w:t>Release</w:t>
      </w:r>
      <w:r>
        <w:t xml:space="preserve"> → Déploiement progressif avec monitoring et métriques</w:t>
      </w:r>
    </w:p>
    <w:p>
      <w:r>
        <w:rPr>
          <w:b/>
        </w:rPr>
        <w:t>Feedback Utilisateurs</w:t>
      </w:r>
    </w:p>
    <w:p>
      <w:pPr>
        <w:pStyle w:val="ListBullet"/>
      </w:pPr>
      <w:r>
        <w:rPr>
          <w:b/>
        </w:rPr>
        <w:t>📊 Analytics</w:t>
      </w:r>
      <w:r>
        <w:t xml:space="preserve"> : Comportement et usage</w:t>
      </w:r>
    </w:p>
    <w:p>
      <w:pPr>
        <w:pStyle w:val="ListBullet"/>
      </w:pPr>
      <w:r>
        <w:rPr>
          <w:b/>
        </w:rPr>
        <w:t>💬 Surveys</w:t>
      </w:r>
      <w:r>
        <w:t xml:space="preserve"> : Satisfaction et besoins</w:t>
      </w:r>
    </w:p>
    <w:p>
      <w:pPr>
        <w:pStyle w:val="ListBullet"/>
      </w:pPr>
      <w:r>
        <w:rPr>
          <w:b/>
        </w:rPr>
        <w:t>🐛 Bug Reports</w:t>
      </w:r>
      <w:r>
        <w:t xml:space="preserve"> : Remontées communauté</w:t>
      </w:r>
    </w:p>
    <w:p>
      <w:pPr>
        <w:pStyle w:val="ListBullet"/>
      </w:pPr>
      <w:r>
        <w:rPr>
          <w:b/>
        </w:rPr>
        <w:t>⭐ App Store</w:t>
      </w:r>
      <w:r>
        <w:t xml:space="preserve"> : Reviews et suggestions</w:t>
      </w:r>
    </w:p>
    <w:p>
      <w:r>
        <w:br w:type="page"/>
      </w:r>
    </w:p>
    <w:p>
      <w:pPr>
        <w:pStyle w:val="CustomH2"/>
      </w:pPr>
      <w:r>
        <w:t>Outils de Gestion</w:t>
      </w:r>
    </w:p>
    <w:p>
      <w:pPr>
        <w:pStyle w:val="CustomH3"/>
      </w:pPr>
      <w:r>
        <w:t>🎫 Écosystème d'Outils Intégrés</w:t>
      </w:r>
    </w:p>
    <w:p>
      <w:r>
        <w:t>L'écosystème de gestion de Cesizen s'appuie sur une suite d'outils interconnectés pour optimiser la collaboration et l'efficacité opérationnelle.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Domaine</w:t>
            </w:r>
          </w:p>
        </w:tc>
        <w:tc>
          <w:tcPr>
            <w:tcW w:type="dxa" w:w="2160"/>
          </w:tcPr>
          <w:p>
            <w:r>
              <w:rPr>
                <w:b/>
              </w:rPr>
              <w:t>🛠️ Outil Principal</w:t>
            </w:r>
          </w:p>
        </w:tc>
        <w:tc>
          <w:tcPr>
            <w:tcW w:type="dxa" w:w="2160"/>
          </w:tcPr>
          <w:p>
            <w:r>
              <w:rPr>
                <w:b/>
              </w:rPr>
              <w:t>🎯 Usage</w:t>
            </w:r>
          </w:p>
        </w:tc>
        <w:tc>
          <w:tcPr>
            <w:tcW w:type="dxa" w:w="2160"/>
          </w:tcPr>
          <w:p>
            <w:r>
              <w:rPr>
                <w:b/>
              </w:rPr>
              <w:t>🔗 Intégration</w:t>
            </w:r>
          </w:p>
        </w:tc>
      </w:tr>
      <w:tr>
        <w:tc>
          <w:tcPr>
            <w:tcW w:type="dxa" w:w="2160"/>
          </w:tcPr>
          <w:p>
            <w:r>
              <w:t>Tickets</w:t>
            </w:r>
          </w:p>
        </w:tc>
        <w:tc>
          <w:tcPr>
            <w:tcW w:type="dxa" w:w="2160"/>
          </w:tcPr>
          <w:p>
            <w:r>
              <w:t>Jira Software</w:t>
            </w:r>
          </w:p>
        </w:tc>
        <w:tc>
          <w:tcPr>
            <w:tcW w:type="dxa" w:w="2160"/>
          </w:tcPr>
          <w:p>
            <w:r>
              <w:t>Gestion incidents/évolutions</w:t>
            </w:r>
          </w:p>
        </w:tc>
        <w:tc>
          <w:tcPr>
            <w:tcW w:type="dxa" w:w="2160"/>
          </w:tcPr>
          <w:p>
            <w:r>
              <w:t>↔️ Slack, GitHub</w:t>
            </w:r>
          </w:p>
        </w:tc>
      </w:tr>
      <w:tr>
        <w:tc>
          <w:tcPr>
            <w:tcW w:type="dxa" w:w="2160"/>
          </w:tcPr>
          <w:p>
            <w:r>
              <w:t>Documentation</w:t>
            </w:r>
          </w:p>
        </w:tc>
        <w:tc>
          <w:tcPr>
            <w:tcW w:type="dxa" w:w="2160"/>
          </w:tcPr>
          <w:p>
            <w:r>
              <w:t>Confluence</w:t>
            </w:r>
          </w:p>
        </w:tc>
        <w:tc>
          <w:tcPr>
            <w:tcW w:type="dxa" w:w="2160"/>
          </w:tcPr>
          <w:p>
            <w:r>
              <w:t>Base de connaissances</w:t>
            </w:r>
          </w:p>
        </w:tc>
        <w:tc>
          <w:tcPr>
            <w:tcW w:type="dxa" w:w="2160"/>
          </w:tcPr>
          <w:p>
            <w:r>
              <w:t>↔️ Jira, Teams</w:t>
            </w:r>
          </w:p>
        </w:tc>
      </w:tr>
      <w:tr>
        <w:tc>
          <w:tcPr>
            <w:tcW w:type="dxa" w:w="2160"/>
          </w:tcPr>
          <w:p>
            <w:r>
              <w:t>Versioning</w:t>
            </w:r>
          </w:p>
        </w:tc>
        <w:tc>
          <w:tcPr>
            <w:tcW w:type="dxa" w:w="2160"/>
          </w:tcPr>
          <w:p>
            <w:r>
              <w:t>GitHub</w:t>
            </w:r>
          </w:p>
        </w:tc>
        <w:tc>
          <w:tcPr>
            <w:tcW w:type="dxa" w:w="2160"/>
          </w:tcPr>
          <w:p>
            <w:r>
              <w:t>Code source + CI/CD</w:t>
            </w:r>
          </w:p>
        </w:tc>
        <w:tc>
          <w:tcPr>
            <w:tcW w:type="dxa" w:w="2160"/>
          </w:tcPr>
          <w:p>
            <w:r>
              <w:t>↔️ Vercel, Jira</w:t>
            </w:r>
          </w:p>
        </w:tc>
      </w:tr>
      <w:tr>
        <w:tc>
          <w:tcPr>
            <w:tcW w:type="dxa" w:w="2160"/>
          </w:tcPr>
          <w:p>
            <w:r>
              <w:t>Monitoring</w:t>
            </w:r>
          </w:p>
        </w:tc>
        <w:tc>
          <w:tcPr>
            <w:tcW w:type="dxa" w:w="2160"/>
          </w:tcPr>
          <w:p>
            <w:r>
              <w:t>Sentry + Vercel Analytics</w:t>
            </w:r>
          </w:p>
        </w:tc>
        <w:tc>
          <w:tcPr>
            <w:tcW w:type="dxa" w:w="2160"/>
          </w:tcPr>
          <w:p>
            <w:r>
              <w:t>Erreurs + Performance</w:t>
            </w:r>
          </w:p>
        </w:tc>
        <w:tc>
          <w:tcPr>
            <w:tcW w:type="dxa" w:w="2160"/>
          </w:tcPr>
          <w:p>
            <w:r>
              <w:t>↔️ Slack, PagerDuty</w:t>
            </w:r>
          </w:p>
        </w:tc>
      </w:tr>
      <w:tr>
        <w:tc>
          <w:tcPr>
            <w:tcW w:type="dxa" w:w="2160"/>
          </w:tcPr>
          <w:p>
            <w:r>
              <w:t>Communication</w:t>
            </w:r>
          </w:p>
        </w:tc>
        <w:tc>
          <w:tcPr>
            <w:tcW w:type="dxa" w:w="2160"/>
          </w:tcPr>
          <w:p>
            <w:r>
              <w:t>Slack</w:t>
            </w:r>
          </w:p>
        </w:tc>
        <w:tc>
          <w:tcPr>
            <w:tcW w:type="dxa" w:w="2160"/>
          </w:tcPr>
          <w:p>
            <w:r>
              <w:t>Alertes + Collaboration</w:t>
            </w:r>
          </w:p>
        </w:tc>
        <w:tc>
          <w:tcPr>
            <w:tcW w:type="dxa" w:w="2160"/>
          </w:tcPr>
          <w:p>
            <w:r>
              <w:t>↔️ Tous les outils</w:t>
            </w:r>
          </w:p>
        </w:tc>
      </w:tr>
    </w:tbl>
    <w:p>
      <w:pPr>
        <w:pStyle w:val="ListBullet"/>
      </w:pPr>
      <w:r>
        <w:rPr>
          <w:b/>
        </w:rPr>
        <w:t>Jira Software</w:t>
      </w:r>
      <w:r>
        <w:t xml:space="preserve"> : Plateforme de gestion de projets Agile pour traquer les bugs, incidents et évolutions</w:t>
      </w:r>
    </w:p>
    <w:p>
      <w:pPr>
        <w:pStyle w:val="ListBullet"/>
      </w:pPr>
      <w:r>
        <w:rPr>
          <w:b/>
        </w:rPr>
        <w:t>Confluence</w:t>
      </w:r>
      <w:r>
        <w:t xml:space="preserve"> : Wiki d'entreprise pour centraliser la documentation technique et fonctionnelle</w:t>
      </w:r>
    </w:p>
    <w:p>
      <w:pPr>
        <w:pStyle w:val="ListBullet"/>
      </w:pPr>
      <w:r>
        <w:rPr>
          <w:b/>
        </w:rPr>
        <w:t>Sentry</w:t>
      </w:r>
      <w:r>
        <w:t xml:space="preserve"> : Service de monitoring d'erreurs en temps réel avec alertes automatiques</w:t>
      </w:r>
    </w:p>
    <w:p>
      <w:pPr>
        <w:pStyle w:val="ListBullet"/>
      </w:pPr>
      <w:r>
        <w:rPr>
          <w:b/>
        </w:rPr>
        <w:t>Zendesk</w:t>
      </w:r>
      <w:r>
        <w:t xml:space="preserve"> : Plateforme de support client pour gérer les tickets utilisateurs</w:t>
      </w:r>
    </w:p>
    <w:p>
      <w:pPr>
        <w:pStyle w:val="CustomH3"/>
      </w:pPr>
      <w:r>
        <w:t>📋 Configuration Jira pour Cesizen</w:t>
      </w:r>
    </w:p>
    <w:p>
      <w:r>
        <w:t>La configuration Jira optimise le suivi des différents types de travaux avec des workflows adaptés à chaque contexte d'intervention.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Projet</w:t>
            </w:r>
          </w:p>
        </w:tc>
        <w:tc>
          <w:tcPr>
            <w:tcW w:type="dxa" w:w="2160"/>
          </w:tcPr>
          <w:p>
            <w:r>
              <w:rPr>
                <w:b/>
              </w:rPr>
              <w:t>🏷️ Code</w:t>
            </w:r>
          </w:p>
        </w:tc>
        <w:tc>
          <w:tcPr>
            <w:tcW w:type="dxa" w:w="2160"/>
          </w:tcPr>
          <w:p>
            <w:r>
              <w:rPr>
                <w:b/>
              </w:rPr>
              <w:t>📝 Types de Tickets</w:t>
            </w:r>
          </w:p>
        </w:tc>
        <w:tc>
          <w:tcPr>
            <w:tcW w:type="dxa" w:w="2160"/>
          </w:tcPr>
          <w:p>
            <w:r>
              <w:rPr>
                <w:b/>
              </w:rPr>
              <w:t>🔄 Workflow</w:t>
            </w:r>
          </w:p>
        </w:tc>
      </w:tr>
      <w:tr>
        <w:tc>
          <w:tcPr>
            <w:tcW w:type="dxa" w:w="2160"/>
          </w:tcPr>
          <w:p>
            <w:r>
              <w:t>Production</w:t>
            </w:r>
          </w:p>
        </w:tc>
        <w:tc>
          <w:tcPr>
            <w:tcW w:type="dxa" w:w="2160"/>
          </w:tcPr>
          <w:p>
            <w:r>
              <w:t>CESIZEN-PROD</w:t>
            </w:r>
          </w:p>
        </w:tc>
        <w:tc>
          <w:tcPr>
            <w:tcW w:type="dxa" w:w="2160"/>
          </w:tcPr>
          <w:p>
            <w:r>
              <w:t>Bug, Incident, Hotfix</w:t>
            </w:r>
          </w:p>
        </w:tc>
        <w:tc>
          <w:tcPr>
            <w:tcW w:type="dxa" w:w="2160"/>
          </w:tcPr>
          <w:p>
            <w:r>
              <w:t>Urgent (2-4 étapes)</w:t>
            </w:r>
          </w:p>
        </w:tc>
      </w:tr>
      <w:tr>
        <w:tc>
          <w:tcPr>
            <w:tcW w:type="dxa" w:w="2160"/>
          </w:tcPr>
          <w:p>
            <w:r>
              <w:t>Développement</w:t>
            </w:r>
          </w:p>
        </w:tc>
        <w:tc>
          <w:tcPr>
            <w:tcW w:type="dxa" w:w="2160"/>
          </w:tcPr>
          <w:p>
            <w:r>
              <w:t>CESIZEN-DEV</w:t>
            </w:r>
          </w:p>
        </w:tc>
        <w:tc>
          <w:tcPr>
            <w:tcW w:type="dxa" w:w="2160"/>
          </w:tcPr>
          <w:p>
            <w:r>
              <w:t>Story, Epic, Task</w:t>
            </w:r>
          </w:p>
        </w:tc>
        <w:tc>
          <w:tcPr>
            <w:tcW w:type="dxa" w:w="2160"/>
          </w:tcPr>
          <w:p>
            <w:r>
              <w:t>Standard (6 étapes)</w:t>
            </w:r>
          </w:p>
        </w:tc>
      </w:tr>
      <w:tr>
        <w:tc>
          <w:tcPr>
            <w:tcW w:type="dxa" w:w="2160"/>
          </w:tcPr>
          <w:p>
            <w:r>
              <w:t>Maintenance</w:t>
            </w:r>
          </w:p>
        </w:tc>
        <w:tc>
          <w:tcPr>
            <w:tcW w:type="dxa" w:w="2160"/>
          </w:tcPr>
          <w:p>
            <w:r>
              <w:t>CESIZEN-MAINT</w:t>
            </w:r>
          </w:p>
        </w:tc>
        <w:tc>
          <w:tcPr>
            <w:tcW w:type="dxa" w:w="2160"/>
          </w:tcPr>
          <w:p>
            <w:r>
              <w:t>Task, Improvement</w:t>
            </w:r>
          </w:p>
        </w:tc>
        <w:tc>
          <w:tcPr>
            <w:tcW w:type="dxa" w:w="2160"/>
          </w:tcPr>
          <w:p>
            <w:r>
              <w:t>Simple (3 étapes)</w:t>
            </w:r>
          </w:p>
        </w:tc>
      </w:tr>
    </w:tbl>
    <w:p>
      <w:r>
        <w:rPr>
          <w:b/>
        </w:rPr>
        <w:t>Workflow de Traitement des Tickets</w:t>
      </w:r>
    </w:p>
    <w:p>
      <w:r>
        <w:t>Ce workflow standardisé assure une progression méthodique des tickets tout en maintenant la qualité et la traçabilité.</w:t>
      </w:r>
    </w:p>
    <w:p>
      <w:r>
        <w:rPr>
          <w:b/>
        </w:rPr>
        <w:t>🔄 Étapes du Workflow Standard :</w:t>
      </w:r>
    </w:p>
    <w:p>
      <w:pPr>
        <w:pStyle w:val="ListNumber"/>
      </w:pPr>
      <w:r>
        <w:t xml:space="preserve">📥 </w:t>
      </w:r>
      <w:r>
        <w:rPr>
          <w:b/>
        </w:rPr>
        <w:t>À Faire</w:t>
      </w:r>
      <w:r>
        <w:t xml:space="preserve"> → Ticket créé et priorisé par l'équipe</w:t>
      </w:r>
    </w:p>
    <w:p>
      <w:pPr>
        <w:pStyle w:val="ListNumber"/>
      </w:pPr>
      <w:r>
        <w:t xml:space="preserve">⚡ </w:t>
      </w:r>
      <w:r>
        <w:rPr>
          <w:b/>
        </w:rPr>
        <w:t>En Cours</w:t>
      </w:r>
      <w:r>
        <w:t xml:space="preserve"> → Développement actif avec assignation développeur</w:t>
      </w:r>
    </w:p>
    <w:p>
      <w:pPr>
        <w:pStyle w:val="ListNumber"/>
      </w:pPr>
      <w:r>
        <w:t xml:space="preserve">👀 </w:t>
      </w:r>
      <w:r>
        <w:rPr>
          <w:b/>
        </w:rPr>
        <w:t>Code Review</w:t>
      </w:r>
      <w:r>
        <w:t xml:space="preserve"> → Validation par les pairs et conformité standards</w:t>
      </w:r>
    </w:p>
    <w:p>
      <w:pPr>
        <w:pStyle w:val="ListNumber"/>
      </w:pPr>
      <w:r>
        <w:t xml:space="preserve">🧪 </w:t>
      </w:r>
      <w:r>
        <w:rPr>
          <w:b/>
        </w:rPr>
        <w:t>Test</w:t>
      </w:r>
      <w:r>
        <w:t xml:space="preserve"> → Validation fonctionnelle et tests de régression</w:t>
      </w:r>
    </w:p>
    <w:p>
      <w:pPr>
        <w:pStyle w:val="ListNumber"/>
      </w:pPr>
      <w:r>
        <w:t xml:space="preserve">✅ </w:t>
      </w:r>
      <w:r>
        <w:rPr>
          <w:b/>
        </w:rPr>
        <w:t>Prêt Déploiement</w:t>
      </w:r>
      <w:r>
        <w:t xml:space="preserve"> → Validation finale et préparation release</w:t>
      </w:r>
    </w:p>
    <w:p>
      <w:pPr>
        <w:pStyle w:val="ListNumber"/>
      </w:pPr>
      <w:r>
        <w:t xml:space="preserve">🚀 </w:t>
      </w:r>
      <w:r>
        <w:rPr>
          <w:b/>
        </w:rPr>
        <w:t>Déployé</w:t>
      </w:r>
      <w:r>
        <w:t xml:space="preserve"> → Mise en production avec monitoring actif</w:t>
      </w:r>
    </w:p>
    <w:p>
      <w:pPr>
        <w:pStyle w:val="ListNumber"/>
      </w:pPr>
      <w:r>
        <w:t xml:space="preserve">✔️ </w:t>
      </w:r>
      <w:r>
        <w:rPr>
          <w:b/>
        </w:rPr>
        <w:t>Fermé</w:t>
      </w:r>
      <w:r>
        <w:t xml:space="preserve"> → Ticket résolu et documentation mise à jour</w:t>
      </w:r>
    </w:p>
    <w:p>
      <w:r>
        <w:rPr>
          <w:b/>
        </w:rPr>
        <w:t>⚠️ Règles de Workflow :</w:t>
      </w:r>
    </w:p>
    <w:p>
      <w:pPr>
        <w:pStyle w:val="ListBullet"/>
      </w:pPr>
      <w:r>
        <w:t>🔄 Échec en Code Review → Retour automatique "En Cours"</w:t>
      </w:r>
    </w:p>
    <w:p>
      <w:pPr>
        <w:pStyle w:val="ListBullet"/>
      </w:pPr>
      <w:r>
        <w:t>🔄 Échec en Test → Retour automatique "En Cours"</w:t>
      </w:r>
    </w:p>
    <w:p>
      <w:pPr>
        <w:pStyle w:val="ListBullet"/>
      </w:pPr>
      <w:r>
        <w:t>🔄 Rollback nécessaire → Retour automatique "En Cours"</w:t>
      </w:r>
    </w:p>
    <w:p>
      <w:pPr>
        <w:pStyle w:val="CustomH3"/>
      </w:pPr>
      <w:r>
        <w:t>🔄 Stratégie Git et Déploiement</w:t>
      </w:r>
    </w:p>
    <w:p>
      <w:r>
        <w:t>Ce modèle de branching assure une gestion cohérente des versions et facilite les déploiements en équipe.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Type de Branche</w:t>
            </w:r>
          </w:p>
        </w:tc>
        <w:tc>
          <w:tcPr>
            <w:tcW w:type="dxa" w:w="2160"/>
          </w:tcPr>
          <w:p>
            <w:r>
              <w:rPr>
                <w:b/>
              </w:rPr>
              <w:t>🎯 Usage</w:t>
            </w:r>
          </w:p>
        </w:tc>
        <w:tc>
          <w:tcPr>
            <w:tcW w:type="dxa" w:w="2160"/>
          </w:tcPr>
          <w:p>
            <w:r>
              <w:rPr>
                <w:b/>
              </w:rPr>
              <w:t>📊 Durée de Vie</w:t>
            </w:r>
          </w:p>
        </w:tc>
        <w:tc>
          <w:tcPr>
            <w:tcW w:type="dxa" w:w="2160"/>
          </w:tcPr>
          <w:p>
            <w:r>
              <w:rPr>
                <w:b/>
              </w:rPr>
              <w:t>🔗 Merge Vers</w:t>
            </w:r>
          </w:p>
        </w:tc>
      </w:tr>
      <w:tr>
        <w:tc>
          <w:tcPr>
            <w:tcW w:type="dxa" w:w="2160"/>
          </w:tcPr>
          <w:p>
            <w:r>
              <w:t xml:space="preserve">🟢 </w:t>
            </w:r>
            <w:r>
              <w:rPr>
                <w:b/>
              </w:rPr>
              <w:t>main</w:t>
            </w:r>
          </w:p>
        </w:tc>
        <w:tc>
          <w:tcPr>
            <w:tcW w:type="dxa" w:w="2160"/>
          </w:tcPr>
          <w:p>
            <w:r>
              <w:t>Production stable</w:t>
            </w:r>
          </w:p>
        </w:tc>
        <w:tc>
          <w:tcPr>
            <w:tcW w:type="dxa" w:w="2160"/>
          </w:tcPr>
          <w:p>
            <w:r>
              <w:t>Permanent</w:t>
            </w:r>
          </w:p>
        </w:tc>
        <w:tc>
          <w:tcPr>
            <w:tcW w:type="dxa" w:w="2160"/>
          </w:tcPr>
          <w:p>
            <w:r>
              <w:t>-</w:t>
            </w:r>
          </w:p>
        </w:tc>
      </w:tr>
      <w:tr>
        <w:tc>
          <w:tcPr>
            <w:tcW w:type="dxa" w:w="2160"/>
          </w:tcPr>
          <w:p>
            <w:r>
              <w:t xml:space="preserve">🟡 </w:t>
            </w:r>
            <w:r>
              <w:rPr>
                <w:b/>
              </w:rPr>
              <w:t>develop</w:t>
            </w:r>
          </w:p>
        </w:tc>
        <w:tc>
          <w:tcPr>
            <w:tcW w:type="dxa" w:w="2160"/>
          </w:tcPr>
          <w:p>
            <w:r>
              <w:t>Intégration continue</w:t>
            </w:r>
          </w:p>
        </w:tc>
        <w:tc>
          <w:tcPr>
            <w:tcW w:type="dxa" w:w="2160"/>
          </w:tcPr>
          <w:p>
            <w:r>
              <w:t>Permanent</w:t>
            </w:r>
          </w:p>
        </w:tc>
        <w:tc>
          <w:tcPr>
            <w:tcW w:type="dxa" w:w="2160"/>
          </w:tcPr>
          <w:p>
            <w:r>
              <w:t>main</w:t>
            </w:r>
          </w:p>
        </w:tc>
      </w:tr>
      <w:tr>
        <w:tc>
          <w:tcPr>
            <w:tcW w:type="dxa" w:w="2160"/>
          </w:tcPr>
          <w:p>
            <w:r>
              <w:t xml:space="preserve">🔵 </w:t>
            </w:r>
            <w:r>
              <w:rPr>
                <w:b/>
              </w:rPr>
              <w:t>feature/</w:t>
            </w:r>
            <w:r>
              <w:t>*</w:t>
            </w:r>
          </w:p>
        </w:tc>
        <w:tc>
          <w:tcPr>
            <w:tcW w:type="dxa" w:w="2160"/>
          </w:tcPr>
          <w:p>
            <w:r>
              <w:t>Nouvelles fonctionnalités</w:t>
            </w:r>
          </w:p>
        </w:tc>
        <w:tc>
          <w:tcPr>
            <w:tcW w:type="dxa" w:w="2160"/>
          </w:tcPr>
          <w:p>
            <w:r>
              <w:t>Temporaire</w:t>
            </w:r>
          </w:p>
        </w:tc>
        <w:tc>
          <w:tcPr>
            <w:tcW w:type="dxa" w:w="2160"/>
          </w:tcPr>
          <w:p>
            <w:r>
              <w:t>develop</w:t>
            </w:r>
          </w:p>
        </w:tc>
      </w:tr>
      <w:tr>
        <w:tc>
          <w:tcPr>
            <w:tcW w:type="dxa" w:w="2160"/>
          </w:tcPr>
          <w:p>
            <w:r>
              <w:t xml:space="preserve">🟠 </w:t>
            </w:r>
            <w:r>
              <w:rPr>
                <w:b/>
              </w:rPr>
              <w:t>release/</w:t>
            </w:r>
            <w:r>
              <w:t>*</w:t>
            </w:r>
          </w:p>
        </w:tc>
        <w:tc>
          <w:tcPr>
            <w:tcW w:type="dxa" w:w="2160"/>
          </w:tcPr>
          <w:p>
            <w:r>
              <w:t>Préparation versions</w:t>
            </w:r>
          </w:p>
        </w:tc>
        <w:tc>
          <w:tcPr>
            <w:tcW w:type="dxa" w:w="2160"/>
          </w:tcPr>
          <w:p>
            <w:r>
              <w:t>Temporaire</w:t>
            </w:r>
          </w:p>
        </w:tc>
        <w:tc>
          <w:tcPr>
            <w:tcW w:type="dxa" w:w="2160"/>
          </w:tcPr>
          <w:p>
            <w:r>
              <w:t>main + develop</w:t>
            </w:r>
          </w:p>
        </w:tc>
      </w:tr>
      <w:tr>
        <w:tc>
          <w:tcPr>
            <w:tcW w:type="dxa" w:w="2160"/>
          </w:tcPr>
          <w:p>
            <w:r>
              <w:t xml:space="preserve">🔴 </w:t>
            </w:r>
            <w:r>
              <w:rPr>
                <w:b/>
              </w:rPr>
              <w:t>hotfix/</w:t>
            </w:r>
            <w:r>
              <w:t>*</w:t>
            </w:r>
          </w:p>
        </w:tc>
        <w:tc>
          <w:tcPr>
            <w:tcW w:type="dxa" w:w="2160"/>
          </w:tcPr>
          <w:p>
            <w:r>
              <w:t>Corrections urgentes</w:t>
            </w:r>
          </w:p>
        </w:tc>
        <w:tc>
          <w:tcPr>
            <w:tcW w:type="dxa" w:w="2160"/>
          </w:tcPr>
          <w:p>
            <w:r>
              <w:t>Temporaire</w:t>
            </w:r>
          </w:p>
        </w:tc>
        <w:tc>
          <w:tcPr>
            <w:tcW w:type="dxa" w:w="2160"/>
          </w:tcPr>
          <w:p>
            <w:r>
              <w:t>main + develop</w:t>
            </w:r>
          </w:p>
        </w:tc>
      </w:tr>
    </w:tbl>
    <w:p>
      <w:r>
        <w:rPr>
          <w:b/>
        </w:rPr>
        <w:t>Dashboard de Déploiement</w:t>
      </w:r>
    </w:p>
    <w:p>
      <w:r>
        <w:t>Ce tableau de bord centralise les informations de statut de tous les environnements pour un monitoring unifié.</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Environnement</w:t>
            </w:r>
          </w:p>
        </w:tc>
        <w:tc>
          <w:tcPr>
            <w:tcW w:type="dxa" w:w="1728"/>
          </w:tcPr>
          <w:p>
            <w:r>
              <w:rPr>
                <w:b/>
              </w:rPr>
              <w:t>🔗 URL</w:t>
            </w:r>
          </w:p>
        </w:tc>
        <w:tc>
          <w:tcPr>
            <w:tcW w:type="dxa" w:w="1728"/>
          </w:tcPr>
          <w:p>
            <w:r>
              <w:rPr>
                <w:b/>
              </w:rPr>
              <w:t>📊 Statut</w:t>
            </w:r>
          </w:p>
        </w:tc>
        <w:tc>
          <w:tcPr>
            <w:tcW w:type="dxa" w:w="1728"/>
          </w:tcPr>
          <w:p>
            <w:r>
              <w:rPr>
                <w:b/>
              </w:rPr>
              <w:t>🚀 Dernière Release</w:t>
            </w:r>
          </w:p>
        </w:tc>
        <w:tc>
          <w:tcPr>
            <w:tcW w:type="dxa" w:w="1728"/>
          </w:tcPr>
          <w:p>
            <w:r>
              <w:rPr>
                <w:b/>
              </w:rPr>
              <w:t>📈 Uptime</w:t>
            </w:r>
          </w:p>
        </w:tc>
      </w:tr>
      <w:tr>
        <w:tc>
          <w:tcPr>
            <w:tcW w:type="dxa" w:w="1728"/>
          </w:tcPr>
          <w:p>
            <w:r>
              <w:t xml:space="preserve">🔧 </w:t>
            </w:r>
            <w:r>
              <w:rPr>
                <w:b/>
              </w:rPr>
              <w:t>Development</w:t>
            </w:r>
          </w:p>
        </w:tc>
        <w:tc>
          <w:tcPr>
            <w:tcW w:type="dxa" w:w="1728"/>
          </w:tcPr>
          <w:p>
            <w:r>
              <w:t>dev.cesizen.app</w:t>
            </w:r>
          </w:p>
        </w:tc>
        <w:tc>
          <w:tcPr>
            <w:tcW w:type="dxa" w:w="1728"/>
          </w:tcPr>
          <w:p>
            <w:r>
              <w:t>🟢 Actif</w:t>
            </w:r>
          </w:p>
        </w:tc>
        <w:tc>
          <w:tcPr>
            <w:tcW w:type="dxa" w:w="1728"/>
          </w:tcPr>
          <w:p>
            <w:r>
              <w:t>feature/meditation-v2</w:t>
            </w:r>
          </w:p>
        </w:tc>
        <w:tc>
          <w:tcPr>
            <w:tcW w:type="dxa" w:w="1728"/>
          </w:tcPr>
          <w:p>
            <w:r>
              <w:t>🟡 99.2%</w:t>
            </w:r>
          </w:p>
        </w:tc>
      </w:tr>
      <w:tr>
        <w:tc>
          <w:tcPr>
            <w:tcW w:type="dxa" w:w="1728"/>
          </w:tcPr>
          <w:p>
            <w:r>
              <w:t xml:space="preserve">🧪 </w:t>
            </w:r>
            <w:r>
              <w:rPr>
                <w:b/>
              </w:rPr>
              <w:t>Staging</w:t>
            </w:r>
          </w:p>
        </w:tc>
        <w:tc>
          <w:tcPr>
            <w:tcW w:type="dxa" w:w="1728"/>
          </w:tcPr>
          <w:p>
            <w:r>
              <w:t>staging.cesizen.app</w:t>
            </w:r>
          </w:p>
        </w:tc>
        <w:tc>
          <w:tcPr>
            <w:tcW w:type="dxa" w:w="1728"/>
          </w:tcPr>
          <w:p>
            <w:r>
              <w:t>🟢 Actif</w:t>
            </w:r>
          </w:p>
        </w:tc>
        <w:tc>
          <w:tcPr>
            <w:tcW w:type="dxa" w:w="1728"/>
          </w:tcPr>
          <w:p>
            <w:r>
              <w:t>release/v2.1.0</w:t>
            </w:r>
          </w:p>
        </w:tc>
        <w:tc>
          <w:tcPr>
            <w:tcW w:type="dxa" w:w="1728"/>
          </w:tcPr>
          <w:p>
            <w:r>
              <w:t>🟢 99.8%</w:t>
            </w:r>
          </w:p>
        </w:tc>
      </w:tr>
      <w:tr>
        <w:tc>
          <w:tcPr>
            <w:tcW w:type="dxa" w:w="1728"/>
          </w:tcPr>
          <w:p>
            <w:r>
              <w:t xml:space="preserve">🌐 </w:t>
            </w:r>
            <w:r>
              <w:rPr>
                <w:b/>
              </w:rPr>
              <w:t>Production</w:t>
            </w:r>
          </w:p>
        </w:tc>
        <w:tc>
          <w:tcPr>
            <w:tcW w:type="dxa" w:w="1728"/>
          </w:tcPr>
          <w:p>
            <w:r>
              <w:t>cesizen.app</w:t>
            </w:r>
          </w:p>
        </w:tc>
        <w:tc>
          <w:tcPr>
            <w:tcW w:type="dxa" w:w="1728"/>
          </w:tcPr>
          <w:p>
            <w:r>
              <w:t>🟢 Actif</w:t>
            </w:r>
          </w:p>
        </w:tc>
        <w:tc>
          <w:tcPr>
            <w:tcW w:type="dxa" w:w="1728"/>
          </w:tcPr>
          <w:p>
            <w:r>
              <w:t>v2.0.5</w:t>
            </w:r>
          </w:p>
        </w:tc>
        <w:tc>
          <w:tcPr>
            <w:tcW w:type="dxa" w:w="1728"/>
          </w:tcPr>
          <w:p>
            <w:r>
              <w:t>🟢 99.95%</w:t>
            </w:r>
          </w:p>
        </w:tc>
      </w:tr>
      <w:tr>
        <w:tc>
          <w:tcPr>
            <w:tcW w:type="dxa" w:w="1728"/>
          </w:tcPr>
          <w:p>
            <w:r>
              <w:t>Production</w:t>
            </w:r>
          </w:p>
        </w:tc>
        <w:tc>
          <w:tcPr>
            <w:tcW w:type="dxa" w:w="1728"/>
          </w:tcPr>
          <w:p>
            <w:r>
              <w:t>cesizen.app</w:t>
            </w:r>
          </w:p>
        </w:tc>
        <w:tc>
          <w:tcPr>
            <w:tcW w:type="dxa" w:w="1728"/>
          </w:tcPr>
          <w:p>
            <w:r>
              <w:t>🟢 Actif</w:t>
            </w:r>
          </w:p>
        </w:tc>
        <w:tc>
          <w:tcPr>
            <w:tcW w:type="dxa" w:w="1728"/>
          </w:tcPr>
          <w:p>
            <w:r>
              <w:t>v2.0.5</w:t>
            </w:r>
          </w:p>
        </w:tc>
        <w:tc>
          <w:tcPr>
            <w:tcW w:type="dxa" w:w="1728"/>
          </w:tcPr>
          <w:p>
            <w:r>
              <w:t>99.95%</w:t>
            </w:r>
          </w:p>
        </w:tc>
      </w:tr>
    </w:tbl>
    <w:p>
      <w:pPr>
        <w:pStyle w:val="CustomH3"/>
      </w:pPr>
      <w:r>
        <w:t>📊 Tableau de Bord de Gestion Unifié</w:t>
      </w:r>
    </w:p>
    <w:p>
      <w:r>
        <w:rPr>
          <w:b/>
        </w:rPr>
        <w:t>Vue d'Ensemble Opérationnelle</w:t>
      </w:r>
    </w:p>
    <w:p>
      <w:r>
        <w:t>Ce dashboard opérationnel fournit une vision temps réel des KPI critiques pour le pilotage quotidien de l'équipe. La colonne "Valeur Actuelle" indique les métriques en cours, mises à jour automatiquement.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Indicateur</w:t>
            </w:r>
          </w:p>
        </w:tc>
        <w:tc>
          <w:tcPr>
            <w:tcW w:type="dxa" w:w="2160"/>
          </w:tcPr>
          <w:p>
            <w:r>
              <w:rPr>
                <w:b/>
              </w:rPr>
              <w:t>📈 Valeur Actuelle</w:t>
            </w:r>
          </w:p>
        </w:tc>
        <w:tc>
          <w:tcPr>
            <w:tcW w:type="dxa" w:w="2160"/>
          </w:tcPr>
          <w:p>
            <w:r>
              <w:rPr>
                <w:b/>
              </w:rPr>
              <w:t>🎯 Objectif</w:t>
            </w:r>
          </w:p>
        </w:tc>
        <w:tc>
          <w:tcPr>
            <w:tcW w:type="dxa" w:w="2160"/>
          </w:tcPr>
          <w:p>
            <w:r>
              <w:rPr>
                <w:b/>
              </w:rPr>
              <w:t>📊 Statut</w:t>
            </w:r>
          </w:p>
        </w:tc>
      </w:tr>
      <w:tr>
        <w:tc>
          <w:tcPr>
            <w:tcW w:type="dxa" w:w="2160"/>
          </w:tcPr>
          <w:p>
            <w:r>
              <w:t xml:space="preserve">🎫 </w:t>
            </w:r>
            <w:r>
              <w:rPr>
                <w:b/>
              </w:rPr>
              <w:t>Tickets Ouverts</w:t>
            </w:r>
          </w:p>
        </w:tc>
        <w:tc>
          <w:tcPr>
            <w:tcW w:type="dxa" w:w="2160"/>
          </w:tcPr>
          <w:p>
            <w:r>
              <w:t>23</w:t>
            </w:r>
          </w:p>
        </w:tc>
        <w:tc>
          <w:tcPr>
            <w:tcW w:type="dxa" w:w="2160"/>
          </w:tcPr>
          <w:p>
            <w:r>
              <w:t>&lt; 30</w:t>
            </w:r>
          </w:p>
        </w:tc>
        <w:tc>
          <w:tcPr>
            <w:tcW w:type="dxa" w:w="2160"/>
          </w:tcPr>
          <w:p>
            <w:r>
              <w:t xml:space="preserve">🟢 </w:t>
            </w:r>
            <w:r>
              <w:rPr>
                <w:b/>
              </w:rPr>
              <w:t>Excellent</w:t>
            </w:r>
          </w:p>
        </w:tc>
      </w:tr>
      <w:tr>
        <w:tc>
          <w:tcPr>
            <w:tcW w:type="dxa" w:w="2160"/>
          </w:tcPr>
          <w:p>
            <w:r>
              <w:t xml:space="preserve">⚡ </w:t>
            </w:r>
            <w:r>
              <w:rPr>
                <w:b/>
              </w:rPr>
              <w:t>Incidents P1/P2</w:t>
            </w:r>
          </w:p>
        </w:tc>
        <w:tc>
          <w:tcPr>
            <w:tcW w:type="dxa" w:w="2160"/>
          </w:tcPr>
          <w:p>
            <w:r>
              <w:t>2</w:t>
            </w:r>
          </w:p>
        </w:tc>
        <w:tc>
          <w:tcPr>
            <w:tcW w:type="dxa" w:w="2160"/>
          </w:tcPr>
          <w:p>
            <w:r>
              <w:t>&lt; 5</w:t>
            </w:r>
          </w:p>
        </w:tc>
        <w:tc>
          <w:tcPr>
            <w:tcW w:type="dxa" w:w="2160"/>
          </w:tcPr>
          <w:p>
            <w:r>
              <w:t xml:space="preserve">🟢 </w:t>
            </w:r>
            <w:r>
              <w:rPr>
                <w:b/>
              </w:rPr>
              <w:t>Sous contrôle</w:t>
            </w:r>
          </w:p>
        </w:tc>
      </w:tr>
      <w:tr>
        <w:tc>
          <w:tcPr>
            <w:tcW w:type="dxa" w:w="2160"/>
          </w:tcPr>
          <w:p>
            <w:r>
              <w:t xml:space="preserve">🚀 </w:t>
            </w:r>
            <w:r>
              <w:rPr>
                <w:b/>
              </w:rPr>
              <w:t>Deployments/Semaine</w:t>
            </w:r>
          </w:p>
        </w:tc>
        <w:tc>
          <w:tcPr>
            <w:tcW w:type="dxa" w:w="2160"/>
          </w:tcPr>
          <w:p>
            <w:r>
              <w:t>8</w:t>
            </w:r>
          </w:p>
        </w:tc>
        <w:tc>
          <w:tcPr>
            <w:tcW w:type="dxa" w:w="2160"/>
          </w:tcPr>
          <w:p>
            <w:r>
              <w:t>5-10</w:t>
            </w:r>
          </w:p>
        </w:tc>
        <w:tc>
          <w:tcPr>
            <w:tcW w:type="dxa" w:w="2160"/>
          </w:tcPr>
          <w:p>
            <w:r>
              <w:t xml:space="preserve">🟢 </w:t>
            </w:r>
            <w:r>
              <w:rPr>
                <w:b/>
              </w:rPr>
              <w:t>Optimal</w:t>
            </w:r>
          </w:p>
        </w:tc>
      </w:tr>
      <w:tr>
        <w:tc>
          <w:tcPr>
            <w:tcW w:type="dxa" w:w="2160"/>
          </w:tcPr>
          <w:p>
            <w:r>
              <w:t xml:space="preserve">🐛 </w:t>
            </w:r>
            <w:r>
              <w:rPr>
                <w:b/>
              </w:rPr>
              <w:t>Bugs en Prod</w:t>
            </w:r>
          </w:p>
        </w:tc>
        <w:tc>
          <w:tcPr>
            <w:tcW w:type="dxa" w:w="2160"/>
          </w:tcPr>
          <w:p>
            <w:r>
              <w:t>5</w:t>
            </w:r>
          </w:p>
        </w:tc>
        <w:tc>
          <w:tcPr>
            <w:tcW w:type="dxa" w:w="2160"/>
          </w:tcPr>
          <w:p>
            <w:r>
              <w:t>&lt; 10</w:t>
            </w:r>
          </w:p>
        </w:tc>
        <w:tc>
          <w:tcPr>
            <w:tcW w:type="dxa" w:w="2160"/>
          </w:tcPr>
          <w:p>
            <w:r>
              <w:t xml:space="preserve">🟢 </w:t>
            </w:r>
            <w:r>
              <w:rPr>
                <w:b/>
              </w:rPr>
              <w:t>Très bon</w:t>
            </w:r>
          </w:p>
        </w:tc>
      </w:tr>
      <w:tr>
        <w:tc>
          <w:tcPr>
            <w:tcW w:type="dxa" w:w="2160"/>
          </w:tcPr>
          <w:p>
            <w:r>
              <w:t xml:space="preserve">⏱️ </w:t>
            </w:r>
            <w:r>
              <w:rPr>
                <w:b/>
              </w:rPr>
              <w:t>Temps Résolution</w:t>
            </w:r>
          </w:p>
        </w:tc>
        <w:tc>
          <w:tcPr>
            <w:tcW w:type="dxa" w:w="2160"/>
          </w:tcPr>
          <w:p>
            <w:r>
              <w:t>4.2h</w:t>
            </w:r>
          </w:p>
        </w:tc>
        <w:tc>
          <w:tcPr>
            <w:tcW w:type="dxa" w:w="2160"/>
          </w:tcPr>
          <w:p>
            <w:r>
              <w:t>&lt; 6h</w:t>
            </w:r>
          </w:p>
        </w:tc>
        <w:tc>
          <w:tcPr>
            <w:tcW w:type="dxa" w:w="2160"/>
          </w:tcPr>
          <w:p>
            <w:r>
              <w:t xml:space="preserve">🟢 </w:t>
            </w:r>
            <w:r>
              <w:rPr>
                <w:b/>
              </w:rPr>
              <w:t>Excellent</w:t>
            </w:r>
          </w:p>
        </w:tc>
      </w:tr>
    </w:tbl>
    <w:p>
      <w:r>
        <w:rPr>
          <w:b/>
        </w:rPr>
        <w:t>Métriques d'Équipe</w:t>
      </w:r>
    </w:p>
    <w:p>
      <w:r>
        <w:t>Ce tableau suit la charge de travail et les performances individuelles pour optimiser la répartition des tâches.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Membre Équipe</w:t>
            </w:r>
          </w:p>
        </w:tc>
        <w:tc>
          <w:tcPr>
            <w:tcW w:type="dxa" w:w="1728"/>
          </w:tcPr>
          <w:p>
            <w:r>
              <w:rPr>
                <w:b/>
              </w:rPr>
              <w:t>🎫 Tickets Assignés</w:t>
            </w:r>
          </w:p>
        </w:tc>
        <w:tc>
          <w:tcPr>
            <w:tcW w:type="dxa" w:w="1728"/>
          </w:tcPr>
          <w:p>
            <w:r>
              <w:rPr>
                <w:b/>
              </w:rPr>
              <w:t>⚡ En Cours</w:t>
            </w:r>
          </w:p>
        </w:tc>
        <w:tc>
          <w:tcPr>
            <w:tcW w:type="dxa" w:w="1728"/>
          </w:tcPr>
          <w:p>
            <w:r>
              <w:rPr>
                <w:b/>
              </w:rPr>
              <w:t>✅ Fermés/Semaine</w:t>
            </w:r>
          </w:p>
        </w:tc>
        <w:tc>
          <w:tcPr>
            <w:tcW w:type="dxa" w:w="1728"/>
          </w:tcPr>
          <w:p>
            <w:r>
              <w:rPr>
                <w:b/>
              </w:rPr>
              <w:t>📊 Performance</w:t>
            </w:r>
          </w:p>
        </w:tc>
      </w:tr>
      <w:tr>
        <w:tc>
          <w:tcPr>
            <w:tcW w:type="dxa" w:w="1728"/>
          </w:tcPr>
          <w:p>
            <w:r>
              <w:t xml:space="preserve">🎨 </w:t>
            </w:r>
            <w:r>
              <w:rPr>
                <w:b/>
              </w:rPr>
              <w:t>Dev Frontend</w:t>
            </w:r>
          </w:p>
        </w:tc>
        <w:tc>
          <w:tcPr>
            <w:tcW w:type="dxa" w:w="1728"/>
          </w:tcPr>
          <w:p>
            <w:r>
              <w:t>8</w:t>
            </w:r>
          </w:p>
        </w:tc>
        <w:tc>
          <w:tcPr>
            <w:tcW w:type="dxa" w:w="1728"/>
          </w:tcPr>
          <w:p>
            <w:r>
              <w:t>3</w:t>
            </w:r>
          </w:p>
        </w:tc>
        <w:tc>
          <w:tcPr>
            <w:tcW w:type="dxa" w:w="1728"/>
          </w:tcPr>
          <w:p>
            <w:r>
              <w:t>12</w:t>
            </w:r>
          </w:p>
        </w:tc>
        <w:tc>
          <w:tcPr>
            <w:tcW w:type="dxa" w:w="1728"/>
          </w:tcPr>
          <w:p>
            <w:r>
              <w:t xml:space="preserve">🟢 </w:t>
            </w:r>
            <w:r>
              <w:rPr>
                <w:b/>
              </w:rPr>
              <w:t>Excellent</w:t>
            </w:r>
          </w:p>
        </w:tc>
      </w:tr>
      <w:tr>
        <w:tc>
          <w:tcPr>
            <w:tcW w:type="dxa" w:w="1728"/>
          </w:tcPr>
          <w:p>
            <w:r>
              <w:t xml:space="preserve">⚙️ </w:t>
            </w:r>
            <w:r>
              <w:rPr>
                <w:b/>
              </w:rPr>
              <w:t>Dev Backend</w:t>
            </w:r>
          </w:p>
        </w:tc>
        <w:tc>
          <w:tcPr>
            <w:tcW w:type="dxa" w:w="1728"/>
          </w:tcPr>
          <w:p>
            <w:r>
              <w:t>6</w:t>
            </w:r>
          </w:p>
        </w:tc>
        <w:tc>
          <w:tcPr>
            <w:tcW w:type="dxa" w:w="1728"/>
          </w:tcPr>
          <w:p>
            <w:r>
              <w:t>2</w:t>
            </w:r>
          </w:p>
        </w:tc>
        <w:tc>
          <w:tcPr>
            <w:tcW w:type="dxa" w:w="1728"/>
          </w:tcPr>
          <w:p>
            <w:r>
              <w:t>10</w:t>
            </w:r>
          </w:p>
        </w:tc>
        <w:tc>
          <w:tcPr>
            <w:tcW w:type="dxa" w:w="1728"/>
          </w:tcPr>
          <w:p>
            <w:r>
              <w:t xml:space="preserve">� </w:t>
            </w:r>
            <w:r>
              <w:rPr>
                <w:b/>
              </w:rPr>
              <w:t>Bon</w:t>
            </w:r>
          </w:p>
        </w:tc>
      </w:tr>
      <w:tr>
        <w:tc>
          <w:tcPr>
            <w:tcW w:type="dxa" w:w="1728"/>
          </w:tcPr>
          <w:p>
            <w:r>
              <w:t xml:space="preserve">🔧 </w:t>
            </w:r>
            <w:r>
              <w:rPr>
                <w:b/>
              </w:rPr>
              <w:t>DevOps</w:t>
            </w:r>
          </w:p>
        </w:tc>
        <w:tc>
          <w:tcPr>
            <w:tcW w:type="dxa" w:w="1728"/>
          </w:tcPr>
          <w:p>
            <w:r>
              <w:t>4</w:t>
            </w:r>
          </w:p>
        </w:tc>
        <w:tc>
          <w:tcPr>
            <w:tcW w:type="dxa" w:w="1728"/>
          </w:tcPr>
          <w:p>
            <w:r>
              <w:t>1</w:t>
            </w:r>
          </w:p>
        </w:tc>
        <w:tc>
          <w:tcPr>
            <w:tcW w:type="dxa" w:w="1728"/>
          </w:tcPr>
          <w:p>
            <w:r>
              <w:t>8</w:t>
            </w:r>
          </w:p>
        </w:tc>
        <w:tc>
          <w:tcPr>
            <w:tcW w:type="dxa" w:w="1728"/>
          </w:tcPr>
          <w:p>
            <w:r>
              <w:t xml:space="preserve">� </w:t>
            </w:r>
            <w:r>
              <w:rPr>
                <w:b/>
              </w:rPr>
              <w:t>Bon</w:t>
            </w:r>
          </w:p>
        </w:tc>
      </w:tr>
      <w:tr>
        <w:tc>
          <w:tcPr>
            <w:tcW w:type="dxa" w:w="1728"/>
          </w:tcPr>
          <w:p>
            <w:r>
              <w:t xml:space="preserve">🧪 </w:t>
            </w:r>
            <w:r>
              <w:rPr>
                <w:b/>
              </w:rPr>
              <w:t>QA Tester</w:t>
            </w:r>
          </w:p>
        </w:tc>
        <w:tc>
          <w:tcPr>
            <w:tcW w:type="dxa" w:w="1728"/>
          </w:tcPr>
          <w:p>
            <w:r>
              <w:t>5</w:t>
            </w:r>
          </w:p>
        </w:tc>
        <w:tc>
          <w:tcPr>
            <w:tcW w:type="dxa" w:w="1728"/>
          </w:tcPr>
          <w:p>
            <w:r>
              <w:t>2</w:t>
            </w:r>
          </w:p>
        </w:tc>
        <w:tc>
          <w:tcPr>
            <w:tcW w:type="dxa" w:w="1728"/>
          </w:tcPr>
          <w:p>
            <w:r>
              <w:t>15</w:t>
            </w:r>
          </w:p>
        </w:tc>
        <w:tc>
          <w:tcPr>
            <w:tcW w:type="dxa" w:w="1728"/>
          </w:tcPr>
          <w:p>
            <w:r>
              <w:t xml:space="preserve">🟢 </w:t>
            </w:r>
            <w:r>
              <w:rPr>
                <w:b/>
              </w:rPr>
              <w:t>Excellent</w:t>
            </w:r>
          </w:p>
        </w:tc>
      </w:tr>
    </w:tbl>
    <w:p>
      <w:r>
        <w:br w:type="page"/>
      </w:r>
    </w:p>
    <w:p>
      <w:pPr>
        <w:pStyle w:val="CustomH2"/>
      </w:pPr>
      <w:r>
        <w:t>Méthodologie de Gestion des Incidents</w:t>
      </w:r>
    </w:p>
    <w:p>
      <w:pPr>
        <w:pStyle w:val="CustomH3"/>
      </w:pPr>
      <w:r>
        <w:t>🚨 Processus d'Escalade</w:t>
      </w:r>
    </w:p>
    <w:p>
      <w:r>
        <w:rPr>
          <w:b/>
        </w:rPr>
        <w:t>Niveau 1 - Support Utilisateur</w:t>
      </w:r>
    </w:p>
    <w:p>
      <w:pPr>
        <w:pStyle w:val="ListBullet"/>
      </w:pPr>
      <w:r>
        <w:rPr>
          <w:b/>
        </w:rPr>
        <w:t>Rôle</w:t>
      </w:r>
      <w:r>
        <w:t xml:space="preserve"> : Premier contact, FAQ, problèmes simples</w:t>
      </w:r>
    </w:p>
    <w:p>
      <w:pPr>
        <w:pStyle w:val="ListBullet"/>
      </w:pPr>
      <w:r>
        <w:rPr>
          <w:b/>
        </w:rPr>
        <w:t>Outils</w:t>
      </w:r>
      <w:r>
        <w:t xml:space="preserve"> : Zendesk (plateforme de tickets support), base de connaissances</w:t>
      </w:r>
    </w:p>
    <w:p>
      <w:pPr>
        <w:pStyle w:val="ListBullet"/>
      </w:pPr>
      <w:r>
        <w:rPr>
          <w:b/>
        </w:rPr>
        <w:t>SLA</w:t>
      </w:r>
      <w:r>
        <w:t xml:space="preserve"> : Réponse &lt; 4h</w:t>
      </w:r>
    </w:p>
    <w:p>
      <w:r>
        <w:rPr>
          <w:b/>
        </w:rPr>
        <w:t>Niveau 2 - Support Technique</w:t>
      </w:r>
    </w:p>
    <w:p>
      <w:pPr>
        <w:pStyle w:val="ListBullet"/>
      </w:pPr>
      <w:r>
        <w:rPr>
          <w:b/>
        </w:rPr>
        <w:t>Rôle</w:t>
      </w:r>
      <w:r>
        <w:t xml:space="preserve"> : Analyse technique, reproduction bugs</w:t>
      </w:r>
    </w:p>
    <w:p>
      <w:pPr>
        <w:pStyle w:val="ListBullet"/>
      </w:pPr>
      <w:r>
        <w:rPr>
          <w:b/>
        </w:rPr>
        <w:t>Outils</w:t>
      </w:r>
      <w:r>
        <w:t xml:space="preserve"> : Jira (suivi incidents), logs applicatifs, Sentry (monitoring erreurs)</w:t>
      </w:r>
    </w:p>
    <w:p>
      <w:pPr>
        <w:pStyle w:val="ListBullet"/>
      </w:pPr>
      <w:r>
        <w:rPr>
          <w:b/>
        </w:rPr>
        <w:t>SLA</w:t>
      </w:r>
      <w:r>
        <w:t xml:space="preserve"> : Résolution &lt; 24h (P3/P4)</w:t>
      </w:r>
    </w:p>
    <w:p>
      <w:r>
        <w:rPr>
          <w:b/>
        </w:rPr>
        <w:t>Niveau 3 - Équipe Développement</w:t>
      </w:r>
    </w:p>
    <w:p>
      <w:pPr>
        <w:pStyle w:val="ListBullet"/>
      </w:pPr>
      <w:r>
        <w:rPr>
          <w:b/>
        </w:rPr>
        <w:t>Rôle</w:t>
      </w:r>
      <w:r>
        <w:t xml:space="preserve"> : Correction code, hotfix</w:t>
      </w:r>
    </w:p>
    <w:p>
      <w:pPr>
        <w:pStyle w:val="ListBullet"/>
      </w:pPr>
      <w:r>
        <w:rPr>
          <w:b/>
        </w:rPr>
        <w:t>Outils</w:t>
      </w:r>
      <w:r>
        <w:t xml:space="preserve"> : IDE, GitHub, environnements de test</w:t>
      </w:r>
    </w:p>
    <w:p>
      <w:pPr>
        <w:pStyle w:val="ListBullet"/>
      </w:pPr>
      <w:r>
        <w:rPr>
          <w:b/>
        </w:rPr>
        <w:t>SLA</w:t>
      </w:r>
      <w:r>
        <w:t xml:space="preserve"> : Selon priorité incident</w:t>
      </w:r>
    </w:p>
    <w:p>
      <w:pPr>
        <w:pStyle w:val="CustomH3"/>
      </w:pPr>
      <w:r>
        <w:t>📋 Template de Rapport d'Incident</w:t>
      </w:r>
    </w:p>
    <w:p>
      <w:r>
        <w:rPr>
          <w:b/>
        </w:rPr>
        <w:t>Fiche d'Incident CESIZEN</w:t>
      </w:r>
    </w:p>
    <w:tbl>
      <w:tblPr>
        <w:tblStyle w:val="TableGrid"/>
        <w:tblW w:type="auto" w:w="0"/>
        <w:tblLook w:firstColumn="1" w:firstRow="1" w:lastColumn="0" w:lastRow="0" w:noHBand="0" w:noVBand="1" w:val="04A0"/>
      </w:tblPr>
      <w:tblGrid>
        <w:gridCol w:w="4320"/>
        <w:gridCol w:w="4320"/>
      </w:tblGrid>
      <w:tr>
        <w:tc>
          <w:tcPr>
            <w:tcW w:type="dxa" w:w="4320"/>
          </w:tcPr>
          <w:p>
            <w:r>
              <w:rPr>
                <w:b/>
              </w:rPr>
              <w:t xml:space="preserve">📝 </w:t>
            </w:r>
            <w:r>
              <w:rPr>
                <w:b/>
              </w:rPr>
              <w:t>Champ</w:t>
            </w:r>
          </w:p>
        </w:tc>
        <w:tc>
          <w:tcPr>
            <w:tcW w:type="dxa" w:w="4320"/>
          </w:tcPr>
          <w:p>
            <w:r>
              <w:rPr>
                <w:b/>
              </w:rPr>
              <w:t xml:space="preserve">📋 </w:t>
            </w:r>
            <w:r>
              <w:rPr>
                <w:b/>
              </w:rPr>
              <w:t>Détails</w:t>
            </w:r>
          </w:p>
        </w:tc>
      </w:tr>
      <w:tr>
        <w:tc>
          <w:tcPr>
            <w:tcW w:type="dxa" w:w="4320"/>
          </w:tcPr>
          <w:p>
            <w:r>
              <w:rPr>
                <w:b/>
              </w:rPr>
              <w:t>🆔 ID Incident</w:t>
            </w:r>
          </w:p>
        </w:tc>
        <w:tc>
          <w:tcPr>
            <w:tcW w:type="dxa" w:w="4320"/>
          </w:tcPr>
          <w:p>
            <w:r>
              <w:t>CESIZEN-XXXX</w:t>
            </w:r>
          </w:p>
        </w:tc>
      </w:tr>
      <w:tr>
        <w:tc>
          <w:tcPr>
            <w:tcW w:type="dxa" w:w="4320"/>
          </w:tcPr>
          <w:p>
            <w:r>
              <w:rPr>
                <w:b/>
              </w:rPr>
              <w:t>📅 Date/Heure Détection</w:t>
            </w:r>
          </w:p>
        </w:tc>
        <w:tc>
          <w:tcPr>
            <w:tcW w:type="dxa" w:w="4320"/>
          </w:tcPr>
          <w:p>
            <w:r>
              <w:t>[JJ/MM/AAAA HH:MM]</w:t>
            </w:r>
          </w:p>
        </w:tc>
      </w:tr>
      <w:tr>
        <w:tc>
          <w:tcPr>
            <w:tcW w:type="dxa" w:w="4320"/>
          </w:tcPr>
          <w:p>
            <w:r>
              <w:rPr>
                <w:b/>
              </w:rPr>
              <w:t>📅 Date/Heure Résolution</w:t>
            </w:r>
          </w:p>
        </w:tc>
        <w:tc>
          <w:tcPr>
            <w:tcW w:type="dxa" w:w="4320"/>
          </w:tcPr>
          <w:p>
            <w:r>
              <w:t>[JJ/MM/AAAA HH:MM]</w:t>
            </w:r>
          </w:p>
        </w:tc>
      </w:tr>
      <w:tr>
        <w:tc>
          <w:tcPr>
            <w:tcW w:type="dxa" w:w="4320"/>
          </w:tcPr>
          <w:p>
            <w:r>
              <w:rPr>
                <w:b/>
              </w:rPr>
              <w:t>⚠️ Priorité</w:t>
            </w:r>
          </w:p>
        </w:tc>
        <w:tc>
          <w:tcPr>
            <w:tcW w:type="dxa" w:w="4320"/>
          </w:tcPr>
          <w:p>
            <w:r>
              <w:t>P1 🚨 / P2 ⚠️ / P3 🔄 / P4 🐛</w:t>
            </w:r>
          </w:p>
        </w:tc>
      </w:tr>
      <w:tr>
        <w:tc>
          <w:tcPr>
            <w:tcW w:type="dxa" w:w="4320"/>
          </w:tcPr>
          <w:p>
            <w:r>
              <w:rPr>
                <w:b/>
              </w:rPr>
              <w:t>📊 Statut</w:t>
            </w:r>
          </w:p>
        </w:tc>
        <w:tc>
          <w:tcPr>
            <w:tcW w:type="dxa" w:w="4320"/>
          </w:tcPr>
          <w:p>
            <w:r>
              <w:t>🔴 Ouvert / 🟡 En cours / 🟢 Résolu / ⚪ Fermé</w:t>
            </w:r>
          </w:p>
        </w:tc>
      </w:tr>
    </w:tbl>
    <w:p>
      <w:r>
        <w:rPr>
          <w:b/>
        </w:rPr>
        <w:t>Impact et Portée</w:t>
      </w:r>
    </w:p>
    <w:tbl>
      <w:tblPr>
        <w:tblStyle w:val="TableGrid"/>
        <w:tblW w:type="auto" w:w="0"/>
        <w:tblLook w:firstColumn="1" w:firstRow="1" w:lastColumn="0" w:lastRow="0" w:noHBand="0" w:noVBand="1" w:val="04A0"/>
      </w:tblPr>
      <w:tblGrid>
        <w:gridCol w:w="4320"/>
        <w:gridCol w:w="4320"/>
      </w:tblGrid>
      <w:tr>
        <w:tc>
          <w:tcPr>
            <w:tcW w:type="dxa" w:w="4320"/>
          </w:tcPr>
          <w:p>
            <w:r>
              <w:rPr>
                <w:b/>
              </w:rPr>
              <w:t xml:space="preserve">🎯 </w:t>
            </w:r>
            <w:r>
              <w:rPr>
                <w:b/>
              </w:rPr>
              <w:t>Critère</w:t>
            </w:r>
          </w:p>
        </w:tc>
        <w:tc>
          <w:tcPr>
            <w:tcW w:type="dxa" w:w="4320"/>
          </w:tcPr>
          <w:p>
            <w:r>
              <w:rPr>
                <w:b/>
              </w:rPr>
              <w:t xml:space="preserve">📊 </w:t>
            </w:r>
            <w:r>
              <w:rPr>
                <w:b/>
              </w:rPr>
              <w:t>Mesure</w:t>
            </w:r>
          </w:p>
        </w:tc>
      </w:tr>
      <w:tr>
        <w:tc>
          <w:tcPr>
            <w:tcW w:type="dxa" w:w="4320"/>
          </w:tcPr>
          <w:p>
            <w:r>
              <w:rPr>
                <w:b/>
              </w:rPr>
              <w:t>👥 Utilisateurs Affectés</w:t>
            </w:r>
          </w:p>
        </w:tc>
        <w:tc>
          <w:tcPr>
            <w:tcW w:type="dxa" w:w="4320"/>
          </w:tcPr>
          <w:p>
            <w:r>
              <w:t>[Nombre/Pourcentage]</w:t>
            </w:r>
          </w:p>
        </w:tc>
      </w:tr>
      <w:tr>
        <w:tc>
          <w:tcPr>
            <w:tcW w:type="dxa" w:w="4320"/>
          </w:tcPr>
          <w:p>
            <w:r>
              <w:rPr>
                <w:b/>
              </w:rPr>
              <w:t>⚡ Fonctionnalités Impactées</w:t>
            </w:r>
          </w:p>
        </w:tc>
        <w:tc>
          <w:tcPr>
            <w:tcW w:type="dxa" w:w="4320"/>
          </w:tcPr>
          <w:p>
            <w:r>
              <w:t>[Liste détaillée]</w:t>
            </w:r>
          </w:p>
        </w:tc>
      </w:tr>
      <w:tr>
        <w:tc>
          <w:tcPr>
            <w:tcW w:type="dxa" w:w="4320"/>
          </w:tcPr>
          <w:p>
            <w:r>
              <w:rPr>
                <w:b/>
              </w:rPr>
              <w:t>⏱️ Durée d'Indisponibilité</w:t>
            </w:r>
          </w:p>
        </w:tc>
        <w:tc>
          <w:tcPr>
            <w:tcW w:type="dxa" w:w="4320"/>
          </w:tcPr>
          <w:p>
            <w:r>
              <w:t>[Temps total]</w:t>
            </w:r>
          </w:p>
        </w:tc>
      </w:tr>
      <w:tr>
        <w:tc>
          <w:tcPr>
            <w:tcW w:type="dxa" w:w="4320"/>
          </w:tcPr>
          <w:p>
            <w:r>
              <w:rPr>
                <w:b/>
              </w:rPr>
              <w:t>💰 Impact Business</w:t>
            </w:r>
          </w:p>
        </w:tc>
        <w:tc>
          <w:tcPr>
            <w:tcW w:type="dxa" w:w="4320"/>
          </w:tcPr>
          <w:p>
            <w:r>
              <w:t>[Estimation]</w:t>
            </w:r>
          </w:p>
        </w:tc>
      </w:tr>
    </w:tbl>
    <w:p>
      <w:r>
        <w:rPr>
          <w:b/>
        </w:rPr>
        <w:t>Actions et Suivi</w:t>
      </w:r>
    </w:p>
    <w:tbl>
      <w:tblPr>
        <w:tblStyle w:val="TableGrid"/>
        <w:tblW w:type="auto" w:w="0"/>
        <w:tblLook w:firstColumn="1" w:firstRow="1" w:lastColumn="0" w:lastRow="0" w:noHBand="0" w:noVBand="1" w:val="04A0"/>
      </w:tblPr>
      <w:tblGrid>
        <w:gridCol w:w="4320"/>
        <w:gridCol w:w="4320"/>
      </w:tblGrid>
      <w:tr>
        <w:tc>
          <w:tcPr>
            <w:tcW w:type="dxa" w:w="4320"/>
          </w:tcPr>
          <w:p>
            <w:r>
              <w:rPr>
                <w:b/>
              </w:rPr>
              <w:t xml:space="preserve">✅ </w:t>
            </w:r>
            <w:r>
              <w:rPr>
                <w:b/>
              </w:rPr>
              <w:t>Actions Correctives</w:t>
            </w:r>
          </w:p>
        </w:tc>
        <w:tc>
          <w:tcPr>
            <w:tcW w:type="dxa" w:w="4320"/>
          </w:tcPr>
          <w:p>
            <w:r>
              <w:rPr>
                <w:b/>
              </w:rPr>
              <w:t xml:space="preserve">🚀 </w:t>
            </w:r>
            <w:r>
              <w:rPr>
                <w:b/>
              </w:rPr>
              <w:t>Actions Préventives</w:t>
            </w:r>
          </w:p>
        </w:tc>
      </w:tr>
      <w:tr>
        <w:tc>
          <w:tcPr>
            <w:tcW w:type="dxa" w:w="4320"/>
          </w:tcPr>
          <w:p>
            <w:r>
              <w:t>☐ Correction immédiate</w:t>
            </w:r>
          </w:p>
        </w:tc>
        <w:tc>
          <w:tcPr>
            <w:tcW w:type="dxa" w:w="4320"/>
          </w:tcPr>
          <w:p>
            <w:r>
              <w:t>☐ Amélioration monitoring</w:t>
            </w:r>
          </w:p>
        </w:tc>
      </w:tr>
      <w:tr>
        <w:tc>
          <w:tcPr>
            <w:tcW w:type="dxa" w:w="4320"/>
          </w:tcPr>
          <w:p>
            <w:r>
              <w:t>☐ Tests de validation</w:t>
            </w:r>
          </w:p>
        </w:tc>
        <w:tc>
          <w:tcPr>
            <w:tcW w:type="dxa" w:w="4320"/>
          </w:tcPr>
          <w:p>
            <w:r>
              <w:t>☐ Tests automatisés</w:t>
            </w:r>
          </w:p>
        </w:tc>
      </w:tr>
      <w:tr>
        <w:tc>
          <w:tcPr>
            <w:tcW w:type="dxa" w:w="4320"/>
          </w:tcPr>
          <w:p>
            <w:r>
              <w:t>☐ Déploiement hotfix</w:t>
            </w:r>
          </w:p>
        </w:tc>
        <w:tc>
          <w:tcPr>
            <w:tcW w:type="dxa" w:w="4320"/>
          </w:tcPr>
          <w:p>
            <w:r>
              <w:t>☐ Documentation mise à jour</w:t>
            </w:r>
          </w:p>
        </w:tc>
      </w:tr>
      <w:tr>
        <w:tc>
          <w:tcPr>
            <w:tcW w:type="dxa" w:w="4320"/>
          </w:tcPr>
          <w:p>
            <w:r>
              <w:t>☐ Vérification monitoring</w:t>
            </w:r>
          </w:p>
        </w:tc>
        <w:tc>
          <w:tcPr>
            <w:tcW w:type="dxa" w:w="4320"/>
          </w:tcPr>
          <w:p>
            <w:r>
              <w:t>☐ Formation équipe</w:t>
            </w:r>
          </w:p>
        </w:tc>
      </w:tr>
    </w:tbl>
    <w:p>
      <w:pPr>
        <w:pStyle w:val="CustomH3"/>
      </w:pPr>
      <w:r>
        <w:t>🔄 Communication de Crise</w:t>
      </w:r>
    </w:p>
    <w:p>
      <w:r>
        <w:rPr>
          <w:b/>
        </w:rPr>
        <w:t>Canaux Cesizen</w:t>
      </w:r>
    </w:p>
    <w:p>
      <w:pPr>
        <w:pStyle w:val="ListBullet"/>
      </w:pPr>
      <w:r>
        <w:rPr>
          <w:b/>
        </w:rPr>
        <w:t>Status Page</w:t>
      </w:r>
      <w:r>
        <w:t xml:space="preserve"> : Incidents en cours, maintenance planifiée</w:t>
      </w:r>
    </w:p>
    <w:p>
      <w:pPr>
        <w:pStyle w:val="ListBullet"/>
      </w:pPr>
      <w:r>
        <w:rPr>
          <w:b/>
        </w:rPr>
        <w:t>Email</w:t>
      </w:r>
      <w:r>
        <w:t xml:space="preserve"> : Notification incidents critiques</w:t>
      </w:r>
    </w:p>
    <w:p>
      <w:pPr>
        <w:pStyle w:val="ListBullet"/>
      </w:pPr>
      <w:r>
        <w:rPr>
          <w:b/>
        </w:rPr>
        <w:t>App</w:t>
      </w:r>
      <w:r>
        <w:t xml:space="preserve"> : Messages in-app pour information utilisateurs</w:t>
      </w:r>
    </w:p>
    <w:p>
      <w:pPr>
        <w:pStyle w:val="ListBullet"/>
      </w:pPr>
      <w:r>
        <w:rPr>
          <w:b/>
        </w:rPr>
        <w:t>Social Media</w:t>
      </w:r>
      <w:r>
        <w:t xml:space="preserve"> : Communication transparente si nécessaire</w:t>
      </w:r>
    </w:p>
    <w:p>
      <w:r>
        <w:br w:type="page"/>
      </w:r>
    </w:p>
    <w:p>
      <w:pPr>
        <w:pStyle w:val="CustomH2"/>
      </w:pPr>
      <w:r>
        <w:t>Plan de Sécurisation</w:t>
      </w:r>
    </w:p>
    <w:p>
      <w:pPr>
        <w:pStyle w:val="CustomH3"/>
      </w:pPr>
      <w:r>
        <w:t>Matrice des Risques Principaux</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Catégorie</w:t>
            </w:r>
          </w:p>
        </w:tc>
        <w:tc>
          <w:tcPr>
            <w:tcW w:type="dxa" w:w="1728"/>
          </w:tcPr>
          <w:p>
            <w:r>
              <w:rPr>
                <w:b/>
              </w:rPr>
              <w:t>⚠️ Risque</w:t>
            </w:r>
          </w:p>
        </w:tc>
        <w:tc>
          <w:tcPr>
            <w:tcW w:type="dxa" w:w="1728"/>
          </w:tcPr>
          <w:p>
            <w:r>
              <w:rPr>
                <w:b/>
              </w:rPr>
              <w:t>📊 Probabilité</w:t>
            </w:r>
          </w:p>
        </w:tc>
        <w:tc>
          <w:tcPr>
            <w:tcW w:type="dxa" w:w="1728"/>
          </w:tcPr>
          <w:p>
            <w:r>
              <w:rPr>
                <w:b/>
              </w:rPr>
              <w:t>💥 Impact</w:t>
            </w:r>
          </w:p>
        </w:tc>
        <w:tc>
          <w:tcPr>
            <w:tcW w:type="dxa" w:w="1728"/>
          </w:tcPr>
          <w:p>
            <w:r>
              <w:rPr>
                <w:b/>
              </w:rPr>
              <w:t>🛡️ Protection</w:t>
            </w:r>
          </w:p>
        </w:tc>
      </w:tr>
      <w:tr>
        <w:tc>
          <w:tcPr>
            <w:tcW w:type="dxa" w:w="1728"/>
          </w:tcPr>
          <w:p>
            <w:r>
              <w:rPr>
                <w:b/>
              </w:rPr>
              <w:t>Données</w:t>
            </w:r>
          </w:p>
        </w:tc>
        <w:tc>
          <w:tcPr>
            <w:tcW w:type="dxa" w:w="1728"/>
          </w:tcPr>
          <w:p>
            <w:r>
              <w:t>Fuite données émotionnelles</w:t>
            </w:r>
          </w:p>
        </w:tc>
        <w:tc>
          <w:tcPr>
            <w:tcW w:type="dxa" w:w="1728"/>
          </w:tcPr>
          <w:p>
            <w:r>
              <w:t>Moyenne</w:t>
            </w:r>
          </w:p>
        </w:tc>
        <w:tc>
          <w:tcPr>
            <w:tcW w:type="dxa" w:w="1728"/>
          </w:tcPr>
          <w:p>
            <w:r>
              <w:t>Critique</w:t>
            </w:r>
          </w:p>
        </w:tc>
        <w:tc>
          <w:tcPr>
            <w:tcW w:type="dxa" w:w="1728"/>
          </w:tcPr>
          <w:p>
            <w:r>
              <w:t>Chiffrement AES-256 + Audit</w:t>
            </w:r>
          </w:p>
        </w:tc>
      </w:tr>
      <w:tr>
        <w:tc>
          <w:tcPr>
            <w:tcW w:type="dxa" w:w="1728"/>
          </w:tcPr>
          <w:p>
            <w:r>
              <w:rPr>
                <w:b/>
              </w:rPr>
              <w:t>Web</w:t>
            </w:r>
          </w:p>
        </w:tc>
        <w:tc>
          <w:tcPr>
            <w:tcW w:type="dxa" w:w="1728"/>
          </w:tcPr>
          <w:p>
            <w:r>
              <w:t>Injection SQL/XSS</w:t>
            </w:r>
          </w:p>
        </w:tc>
        <w:tc>
          <w:tcPr>
            <w:tcW w:type="dxa" w:w="1728"/>
          </w:tcPr>
          <w:p>
            <w:r>
              <w:t>Faible</w:t>
            </w:r>
          </w:p>
        </w:tc>
        <w:tc>
          <w:tcPr>
            <w:tcW w:type="dxa" w:w="1728"/>
          </w:tcPr>
          <w:p>
            <w:r>
              <w:t>Majeur</w:t>
            </w:r>
          </w:p>
        </w:tc>
        <w:tc>
          <w:tcPr>
            <w:tcW w:type="dxa" w:w="1728"/>
          </w:tcPr>
          <w:p>
            <w:r>
              <w:t>ORM Prisma + Validation Zod</w:t>
            </w:r>
          </w:p>
        </w:tc>
      </w:tr>
      <w:tr>
        <w:tc>
          <w:tcPr>
            <w:tcW w:type="dxa" w:w="1728"/>
          </w:tcPr>
          <w:p>
            <w:r>
              <w:rPr>
                <w:b/>
              </w:rPr>
              <w:t>Infrastructure</w:t>
            </w:r>
          </w:p>
        </w:tc>
        <w:tc>
          <w:tcPr>
            <w:tcW w:type="dxa" w:w="1728"/>
          </w:tcPr>
          <w:p>
            <w:r>
              <w:t>DDoS/Surcharge</w:t>
            </w:r>
          </w:p>
        </w:tc>
        <w:tc>
          <w:tcPr>
            <w:tcW w:type="dxa" w:w="1728"/>
          </w:tcPr>
          <w:p>
            <w:r>
              <w:t>Moyenne</w:t>
            </w:r>
          </w:p>
        </w:tc>
        <w:tc>
          <w:tcPr>
            <w:tcW w:type="dxa" w:w="1728"/>
          </w:tcPr>
          <w:p>
            <w:r>
              <w:t>Majeur</w:t>
            </w:r>
          </w:p>
        </w:tc>
        <w:tc>
          <w:tcPr>
            <w:tcW w:type="dxa" w:w="1728"/>
          </w:tcPr>
          <w:p>
            <w:r>
              <w:t>CDN Vercel + Rate Limiting</w:t>
            </w:r>
          </w:p>
        </w:tc>
      </w:tr>
      <w:tr>
        <w:tc>
          <w:tcPr>
            <w:tcW w:type="dxa" w:w="1728"/>
          </w:tcPr>
          <w:p>
            <w:r>
              <w:rPr>
                <w:b/>
              </w:rPr>
              <w:t>Humain</w:t>
            </w:r>
          </w:p>
        </w:tc>
        <w:tc>
          <w:tcPr>
            <w:tcW w:type="dxa" w:w="1728"/>
          </w:tcPr>
          <w:p>
            <w:r>
              <w:t>Phishing équipe</w:t>
            </w:r>
          </w:p>
        </w:tc>
        <w:tc>
          <w:tcPr>
            <w:tcW w:type="dxa" w:w="1728"/>
          </w:tcPr>
          <w:p>
            <w:r>
              <w:t>Élevée</w:t>
            </w:r>
          </w:p>
        </w:tc>
        <w:tc>
          <w:tcPr>
            <w:tcW w:type="dxa" w:w="1728"/>
          </w:tcPr>
          <w:p>
            <w:r>
              <w:t>Critique</w:t>
            </w:r>
          </w:p>
        </w:tc>
        <w:tc>
          <w:tcPr>
            <w:tcW w:type="dxa" w:w="1728"/>
          </w:tcPr>
          <w:p>
            <w:r>
              <w:t>Formation + 2FA obligatoire</w:t>
            </w:r>
          </w:p>
        </w:tc>
      </w:tr>
      <w:tr>
        <w:tc>
          <w:tcPr>
            <w:tcW w:type="dxa" w:w="1728"/>
          </w:tcPr>
          <w:p>
            <w:r>
              <w:rPr>
                <w:b/>
              </w:rPr>
              <w:t>Conformité</w:t>
            </w:r>
          </w:p>
        </w:tc>
        <w:tc>
          <w:tcPr>
            <w:tcW w:type="dxa" w:w="1728"/>
          </w:tcPr>
          <w:p>
            <w:r>
              <w:t>Violation RGPD</w:t>
            </w:r>
          </w:p>
        </w:tc>
        <w:tc>
          <w:tcPr>
            <w:tcW w:type="dxa" w:w="1728"/>
          </w:tcPr>
          <w:p>
            <w:r>
              <w:t>Faible</w:t>
            </w:r>
          </w:p>
        </w:tc>
        <w:tc>
          <w:tcPr>
            <w:tcW w:type="dxa" w:w="1728"/>
          </w:tcPr>
          <w:p>
            <w:r>
              <w:t>Critique</w:t>
            </w:r>
          </w:p>
        </w:tc>
        <w:tc>
          <w:tcPr>
            <w:tcW w:type="dxa" w:w="1728"/>
          </w:tcPr>
          <w:p>
            <w:r>
              <w:t>Audit automatisé + DPO</w:t>
            </w:r>
          </w:p>
        </w:tc>
      </w:tr>
    </w:tbl>
    <w:p>
      <w:pPr>
        <w:pStyle w:val="CustomH3"/>
      </w:pPr>
      <w:r>
        <w:t>Protection des Données Sensibles</w:t>
      </w:r>
    </w:p>
    <w:p>
      <w:r>
        <w:rPr>
          <w:b/>
        </w:rPr>
        <w:t>Chiffrement et Anonymisation</w:t>
      </w:r>
    </w:p>
    <w:p>
      <w:pPr>
        <w:pStyle w:val="NoSpacing"/>
      </w:pPr>
      <w:r>
        <w:rPr>
          <w:rFonts w:ascii="Courier New" w:hAnsi="Courier New"/>
          <w:sz w:val="20"/>
        </w:rPr>
        <w:t>// Protection données émotionnelles</w:t>
      </w:r>
    </w:p>
    <w:p>
      <w:pPr>
        <w:pStyle w:val="NoSpacing"/>
      </w:pPr>
      <w:r>
        <w:rPr>
          <w:rFonts w:ascii="Courier New" w:hAnsi="Courier New"/>
          <w:sz w:val="20"/>
        </w:rPr>
        <w:t>const dataProtection = {</w:t>
      </w:r>
    </w:p>
    <w:p>
      <w:pPr>
        <w:pStyle w:val="NoSpacing"/>
      </w:pPr>
      <w:r>
        <w:rPr>
          <w:rFonts w:ascii="Courier New" w:hAnsi="Courier New"/>
          <w:sz w:val="20"/>
        </w:rPr>
        <w:t>encryption: 'AES-256-GCM',</w:t>
      </w:r>
    </w:p>
    <w:p>
      <w:pPr>
        <w:pStyle w:val="NoSpacing"/>
      </w:pPr>
      <w:r>
        <w:rPr>
          <w:rFonts w:ascii="Courier New" w:hAnsi="Courier New"/>
          <w:sz w:val="20"/>
        </w:rPr>
        <w:t>anonymization: 'SHA-256 + salt',</w:t>
      </w:r>
    </w:p>
    <w:p>
      <w:pPr>
        <w:pStyle w:val="NoSpacing"/>
      </w:pPr>
      <w:r>
        <w:rPr>
          <w:rFonts w:ascii="Courier New" w:hAnsi="Courier New"/>
          <w:sz w:val="20"/>
        </w:rPr>
        <w:t>retention: '2 ans puis anonymisation',</w:t>
      </w:r>
    </w:p>
    <w:p>
      <w:pPr>
        <w:pStyle w:val="NoSpacing"/>
      </w:pPr>
      <w:r>
        <w:rPr>
          <w:rFonts w:ascii="Courier New" w:hAnsi="Courier New"/>
          <w:sz w:val="20"/>
        </w:rPr>
        <w:t>backup: 'Chiffré 3-2-1 (3 copies, 2 supports, 1 hors site)'</w:t>
      </w:r>
    </w:p>
    <w:p>
      <w:pPr>
        <w:pStyle w:val="NoSpacing"/>
      </w:pPr>
      <w:r>
        <w:rPr>
          <w:rFonts w:ascii="Courier New" w:hAnsi="Courier New"/>
          <w:sz w:val="20"/>
        </w:rPr>
        <w:t>};</w:t>
      </w:r>
    </w:p>
    <w:p>
      <w:r>
        <w:rPr>
          <w:b/>
        </w:rPr>
        <w:t>Droits RGPD Automatisés</w:t>
      </w:r>
    </w:p>
    <w:p>
      <w:r>
        <w:t>Ce système automatise la gestion des droits RGPD pour assurer la conformité réglementaire et simplifier les demandes utilisateurs.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Droit</w:t>
            </w:r>
          </w:p>
        </w:tc>
        <w:tc>
          <w:tcPr>
            <w:tcW w:type="dxa" w:w="2160"/>
          </w:tcPr>
          <w:p>
            <w:r>
              <w:rPr>
                <w:b/>
              </w:rPr>
              <w:t>⚡ Action</w:t>
            </w:r>
          </w:p>
        </w:tc>
        <w:tc>
          <w:tcPr>
            <w:tcW w:type="dxa" w:w="2160"/>
          </w:tcPr>
          <w:p>
            <w:r>
              <w:rPr>
                <w:b/>
              </w:rPr>
              <w:t>🕐 Délai</w:t>
            </w:r>
          </w:p>
        </w:tc>
        <w:tc>
          <w:tcPr>
            <w:tcW w:type="dxa" w:w="2160"/>
          </w:tcPr>
          <w:p>
            <w:r>
              <w:rPr>
                <w:b/>
              </w:rPr>
              <w:t>🔧 Implémentation</w:t>
            </w:r>
          </w:p>
        </w:tc>
      </w:tr>
      <w:tr>
        <w:tc>
          <w:tcPr>
            <w:tcW w:type="dxa" w:w="2160"/>
          </w:tcPr>
          <w:p>
            <w:r>
              <w:t>Accès</w:t>
            </w:r>
          </w:p>
        </w:tc>
        <w:tc>
          <w:tcPr>
            <w:tcW w:type="dxa" w:w="2160"/>
          </w:tcPr>
          <w:p>
            <w:r>
              <w:t>Export données utilisateur</w:t>
            </w:r>
          </w:p>
        </w:tc>
        <w:tc>
          <w:tcPr>
            <w:tcW w:type="dxa" w:w="2160"/>
          </w:tcPr>
          <w:p>
            <w:r>
              <w:t>&lt; 48h</w:t>
            </w:r>
          </w:p>
        </w:tc>
        <w:tc>
          <w:tcPr>
            <w:tcW w:type="dxa" w:w="2160"/>
          </w:tcPr>
          <w:p>
            <w:r>
              <w:t>API automatique</w:t>
            </w:r>
          </w:p>
        </w:tc>
      </w:tr>
      <w:tr>
        <w:tc>
          <w:tcPr>
            <w:tcW w:type="dxa" w:w="2160"/>
          </w:tcPr>
          <w:p>
            <w:r>
              <w:t>Rectification</w:t>
            </w:r>
          </w:p>
        </w:tc>
        <w:tc>
          <w:tcPr>
            <w:tcW w:type="dxa" w:w="2160"/>
          </w:tcPr>
          <w:p>
            <w:r>
              <w:t>Modification profil</w:t>
            </w:r>
          </w:p>
        </w:tc>
        <w:tc>
          <w:tcPr>
            <w:tcW w:type="dxa" w:w="2160"/>
          </w:tcPr>
          <w:p>
            <w:r>
              <w:t>Immédiat</w:t>
            </w:r>
          </w:p>
        </w:tc>
        <w:tc>
          <w:tcPr>
            <w:tcW w:type="dxa" w:w="2160"/>
          </w:tcPr>
          <w:p>
            <w:r>
              <w:t>Interface utilisateur</w:t>
            </w:r>
          </w:p>
        </w:tc>
      </w:tr>
      <w:tr>
        <w:tc>
          <w:tcPr>
            <w:tcW w:type="dxa" w:w="2160"/>
          </w:tcPr>
          <w:p>
            <w:r>
              <w:t>Effacement</w:t>
            </w:r>
          </w:p>
        </w:tc>
        <w:tc>
          <w:tcPr>
            <w:tcW w:type="dxa" w:w="2160"/>
          </w:tcPr>
          <w:p>
            <w:r>
              <w:t>Suppression complète</w:t>
            </w:r>
          </w:p>
        </w:tc>
        <w:tc>
          <w:tcPr>
            <w:tcW w:type="dxa" w:w="2160"/>
          </w:tcPr>
          <w:p>
            <w:r>
              <w:t>&lt; 30 jours</w:t>
            </w:r>
          </w:p>
        </w:tc>
        <w:tc>
          <w:tcPr>
            <w:tcW w:type="dxa" w:w="2160"/>
          </w:tcPr>
          <w:p>
            <w:r>
              <w:t>Script automatisé</w:t>
            </w:r>
          </w:p>
        </w:tc>
      </w:tr>
      <w:tr>
        <w:tc>
          <w:tcPr>
            <w:tcW w:type="dxa" w:w="2160"/>
          </w:tcPr>
          <w:p>
            <w:r>
              <w:t>Portabilité</w:t>
            </w:r>
          </w:p>
        </w:tc>
        <w:tc>
          <w:tcPr>
            <w:tcW w:type="dxa" w:w="2160"/>
          </w:tcPr>
          <w:p>
            <w:r>
              <w:t>Export JSON standard</w:t>
            </w:r>
          </w:p>
        </w:tc>
        <w:tc>
          <w:tcPr>
            <w:tcW w:type="dxa" w:w="2160"/>
          </w:tcPr>
          <w:p>
            <w:r>
              <w:t>&lt; 48h</w:t>
            </w:r>
          </w:p>
        </w:tc>
        <w:tc>
          <w:tcPr>
            <w:tcW w:type="dxa" w:w="2160"/>
          </w:tcPr>
          <w:p>
            <w:r>
              <w:t>Format structuré</w:t>
            </w:r>
          </w:p>
        </w:tc>
      </w:tr>
    </w:tbl>
    <w:p>
      <w:pPr>
        <w:pStyle w:val="CustomH3"/>
      </w:pPr>
      <w:r>
        <w:t>Gestion des Incidents de Sécurité</w:t>
      </w:r>
    </w:p>
    <w:p>
      <w:r>
        <w:rPr>
          <w:b/>
        </w:rPr>
        <w:t>Classification et Délais de Réponse</w:t>
      </w:r>
    </w:p>
    <w:p>
      <w:r>
        <w:t>Ce système de classification permet une réponse proportionnée selon la criticité de l'incident sécuritaire détecté.</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Niveau</w:t>
            </w:r>
          </w:p>
        </w:tc>
        <w:tc>
          <w:tcPr>
            <w:tcW w:type="dxa" w:w="2160"/>
          </w:tcPr>
          <w:p>
            <w:r>
              <w:rPr>
                <w:b/>
              </w:rPr>
              <w:t>📱 Exemples</w:t>
            </w:r>
          </w:p>
        </w:tc>
        <w:tc>
          <w:tcPr>
            <w:tcW w:type="dxa" w:w="2160"/>
          </w:tcPr>
          <w:p>
            <w:r>
              <w:rPr>
                <w:b/>
              </w:rPr>
              <w:t>⏱️ Délai</w:t>
            </w:r>
          </w:p>
        </w:tc>
        <w:tc>
          <w:tcPr>
            <w:tcW w:type="dxa" w:w="2160"/>
          </w:tcPr>
          <w:p>
            <w:r>
              <w:rPr>
                <w:b/>
              </w:rPr>
              <w:t>🎯 Actions</w:t>
            </w:r>
          </w:p>
        </w:tc>
      </w:tr>
      <w:tr>
        <w:tc>
          <w:tcPr>
            <w:tcW w:type="dxa" w:w="2160"/>
          </w:tcPr>
          <w:p>
            <w:r>
              <w:t xml:space="preserve">🔴 </w:t>
            </w:r>
            <w:r>
              <w:rPr>
                <w:b/>
              </w:rPr>
              <w:t>S1 - Critique</w:t>
            </w:r>
          </w:p>
        </w:tc>
        <w:tc>
          <w:tcPr>
            <w:tcW w:type="dxa" w:w="2160"/>
          </w:tcPr>
          <w:p>
            <w:r>
              <w:t>Fuite données, admin compromis</w:t>
            </w:r>
          </w:p>
        </w:tc>
        <w:tc>
          <w:tcPr>
            <w:tcW w:type="dxa" w:w="2160"/>
          </w:tcPr>
          <w:p>
            <w:r>
              <w:t>&lt; 30min</w:t>
            </w:r>
          </w:p>
        </w:tc>
        <w:tc>
          <w:tcPr>
            <w:tcW w:type="dxa" w:w="2160"/>
          </w:tcPr>
          <w:p>
            <w:r>
              <w:t>Isolation + Notification CNIL</w:t>
            </w:r>
          </w:p>
        </w:tc>
      </w:tr>
      <w:tr>
        <w:tc>
          <w:tcPr>
            <w:tcW w:type="dxa" w:w="2160"/>
          </w:tcPr>
          <w:p>
            <w:r>
              <w:t xml:space="preserve">🟠 </w:t>
            </w:r>
            <w:r>
              <w:rPr>
                <w:b/>
              </w:rPr>
              <w:t>S2 - Majeur</w:t>
            </w:r>
          </w:p>
        </w:tc>
        <w:tc>
          <w:tcPr>
            <w:tcW w:type="dxa" w:w="2160"/>
          </w:tcPr>
          <w:p>
            <w:r>
              <w:t>Tentative intrusion réussie</w:t>
            </w:r>
          </w:p>
        </w:tc>
        <w:tc>
          <w:tcPr>
            <w:tcW w:type="dxa" w:w="2160"/>
          </w:tcPr>
          <w:p>
            <w:r>
              <w:t>&lt; 2h</w:t>
            </w:r>
          </w:p>
        </w:tc>
        <w:tc>
          <w:tcPr>
            <w:tcW w:type="dxa" w:w="2160"/>
          </w:tcPr>
          <w:p>
            <w:r>
              <w:t>Patch urgent + Forensique</w:t>
            </w:r>
          </w:p>
        </w:tc>
      </w:tr>
      <w:tr>
        <w:tc>
          <w:tcPr>
            <w:tcW w:type="dxa" w:w="2160"/>
          </w:tcPr>
          <w:p>
            <w:r>
              <w:t xml:space="preserve">🟡 </w:t>
            </w:r>
            <w:r>
              <w:rPr>
                <w:b/>
              </w:rPr>
              <w:t>S3 - Modéré</w:t>
            </w:r>
          </w:p>
        </w:tc>
        <w:tc>
          <w:tcPr>
            <w:tcW w:type="dxa" w:w="2160"/>
          </w:tcPr>
          <w:p>
            <w:r>
              <w:t>Scan vulnérabilités</w:t>
            </w:r>
          </w:p>
        </w:tc>
        <w:tc>
          <w:tcPr>
            <w:tcW w:type="dxa" w:w="2160"/>
          </w:tcPr>
          <w:p>
            <w:r>
              <w:t>&lt; 8h</w:t>
            </w:r>
          </w:p>
        </w:tc>
        <w:tc>
          <w:tcPr>
            <w:tcW w:type="dxa" w:w="2160"/>
          </w:tcPr>
          <w:p>
            <w:r>
              <w:t>Investigation + Mise à jour</w:t>
            </w:r>
          </w:p>
        </w:tc>
      </w:tr>
      <w:tr>
        <w:tc>
          <w:tcPr>
            <w:tcW w:type="dxa" w:w="2160"/>
          </w:tcPr>
          <w:p>
            <w:r>
              <w:t xml:space="preserve">🟢 </w:t>
            </w:r>
            <w:r>
              <w:rPr>
                <w:b/>
              </w:rPr>
              <w:t>S4 - Mineur</w:t>
            </w:r>
          </w:p>
        </w:tc>
        <w:tc>
          <w:tcPr>
            <w:tcW w:type="dxa" w:w="2160"/>
          </w:tcPr>
          <w:p>
            <w:r>
              <w:t>Logs suspects</w:t>
            </w:r>
          </w:p>
        </w:tc>
        <w:tc>
          <w:tcPr>
            <w:tcW w:type="dxa" w:w="2160"/>
          </w:tcPr>
          <w:p>
            <w:r>
              <w:t>&lt; 24h</w:t>
            </w:r>
          </w:p>
        </w:tc>
        <w:tc>
          <w:tcPr>
            <w:tcW w:type="dxa" w:w="2160"/>
          </w:tcPr>
          <w:p>
            <w:r>
              <w:t>Audit préventif</w:t>
            </w:r>
          </w:p>
        </w:tc>
      </w:tr>
    </w:tbl>
    <w:p>
      <w:r>
        <w:rPr>
          <w:b/>
        </w:rPr>
        <w:t>Processus d'Escalade Automatisé</w:t>
      </w:r>
    </w:p>
    <w:p>
      <w:r>
        <w:t>Ce processus automatisé garantit une réaction rapide et coordonnée face aux incidents de sécurité.</w:t>
      </w:r>
    </w:p>
    <w:p>
      <w:r>
        <w:rPr>
          <w:b/>
        </w:rPr>
        <w:t>🚨 Workflow d'Escalade Sécurité :</w:t>
      </w:r>
    </w:p>
    <w:p>
      <w:pPr>
        <w:pStyle w:val="ListNumber"/>
      </w:pPr>
      <w:r>
        <w:t xml:space="preserve">🔍 </w:t>
      </w:r>
      <w:r>
        <w:rPr>
          <w:b/>
        </w:rPr>
        <w:t>Détection Automatique</w:t>
      </w:r>
      <w:r>
        <w:t xml:space="preserve"> → Sentry (erreurs applicatives) + outils de monitoring</w:t>
      </w:r>
    </w:p>
    <w:p>
      <w:pPr>
        <w:pStyle w:val="ListNumber"/>
      </w:pPr>
      <w:r>
        <w:t xml:space="preserve">📊 </w:t>
      </w:r>
      <w:r>
        <w:rPr>
          <w:b/>
        </w:rPr>
        <w:t>Évaluation du Risque</w:t>
      </w:r>
      <w:r>
        <w:t xml:space="preserve"> → Classification automatique selon la criticité</w:t>
      </w:r>
    </w:p>
    <w:p>
      <w:pPr>
        <w:pStyle w:val="ListNumber"/>
      </w:pPr>
      <w:r>
        <w:t xml:space="preserve">📢 </w:t>
      </w:r>
      <w:r>
        <w:rPr>
          <w:b/>
        </w:rPr>
        <w:t>Escalade selon Niveau</w:t>
      </w:r>
      <w:r>
        <w:t xml:space="preserve"> → Notification automatique des équipes concernées</w:t>
      </w:r>
    </w:p>
    <w:p>
      <w:pPr>
        <w:pStyle w:val="ListBullet"/>
      </w:pPr>
      <w:r>
        <w:t xml:space="preserve">🔴 </w:t>
      </w:r>
      <w:r>
        <w:rPr>
          <w:b/>
        </w:rPr>
        <w:t>S1-S2</w:t>
      </w:r>
      <w:r>
        <w:t xml:space="preserve"> → RSSI + Direction immédiatement</w:t>
      </w:r>
    </w:p>
    <w:p>
      <w:pPr>
        <w:pStyle w:val="ListBullet"/>
      </w:pPr>
      <w:r>
        <w:t xml:space="preserve">🟡 </w:t>
      </w:r>
      <w:r>
        <w:rPr>
          <w:b/>
        </w:rPr>
        <w:t>S3-S4</w:t>
      </w:r>
      <w:r>
        <w:t xml:space="preserve"> → Équipe Technique standard</w:t>
      </w:r>
    </w:p>
    <w:p>
      <w:pPr>
        <w:pStyle w:val="ListNumber"/>
      </w:pPr>
      <w:r>
        <w:t xml:space="preserve">📞 </w:t>
      </w:r>
      <w:r>
        <w:rPr>
          <w:b/>
        </w:rPr>
        <w:t>Communication de Crise</w:t>
      </w:r>
      <w:r>
        <w:t xml:space="preserve"> → Plan de communication activé (si incidents critiques)</w:t>
      </w:r>
    </w:p>
    <w:p>
      <w:pPr>
        <w:pStyle w:val="ListNumber"/>
      </w:pPr>
      <w:r>
        <w:t xml:space="preserve">🏛️ </w:t>
      </w:r>
      <w:r>
        <w:rPr>
          <w:b/>
        </w:rPr>
        <w:t>Notification Autorités</w:t>
      </w:r>
      <w:r>
        <w:t xml:space="preserve"> → CNIL et autorités compétentes (si requis par RGPD)</w:t>
      </w:r>
    </w:p>
    <w:p>
      <w:pPr>
        <w:pStyle w:val="CustomH3"/>
      </w:pPr>
      <w:r>
        <w:t>Monitoring et Alertes de Sécurité</w:t>
      </w:r>
    </w:p>
    <w:p>
      <w:r>
        <w:rPr>
          <w:b/>
        </w:rPr>
        <w:t>Dashboard Sécurité Temps Réel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Métrique</w:t>
            </w:r>
          </w:p>
        </w:tc>
        <w:tc>
          <w:tcPr>
            <w:tcW w:type="dxa" w:w="2160"/>
          </w:tcPr>
          <w:p>
            <w:r>
              <w:rPr>
                <w:b/>
              </w:rPr>
              <w:t>🎯 Seuil Normal</w:t>
            </w:r>
          </w:p>
        </w:tc>
        <w:tc>
          <w:tcPr>
            <w:tcW w:type="dxa" w:w="2160"/>
          </w:tcPr>
          <w:p>
            <w:r>
              <w:rPr>
                <w:b/>
              </w:rPr>
              <w:t>⚠️ Seuil Alerte</w:t>
            </w:r>
          </w:p>
        </w:tc>
        <w:tc>
          <w:tcPr>
            <w:tcW w:type="dxa" w:w="2160"/>
          </w:tcPr>
          <w:p>
            <w:r>
              <w:rPr>
                <w:b/>
              </w:rPr>
              <w:t>🚨 Seuil Critique</w:t>
            </w:r>
          </w:p>
        </w:tc>
      </w:tr>
      <w:tr>
        <w:tc>
          <w:tcPr>
            <w:tcW w:type="dxa" w:w="2160"/>
          </w:tcPr>
          <w:p>
            <w:r>
              <w:rPr>
                <w:b/>
              </w:rPr>
              <w:t>Tentatives connexion échouées</w:t>
            </w:r>
          </w:p>
        </w:tc>
        <w:tc>
          <w:tcPr>
            <w:tcW w:type="dxa" w:w="2160"/>
          </w:tcPr>
          <w:p>
            <w:r>
              <w:t>&lt; 10/min</w:t>
            </w:r>
          </w:p>
        </w:tc>
        <w:tc>
          <w:tcPr>
            <w:tcW w:type="dxa" w:w="2160"/>
          </w:tcPr>
          <w:p>
            <w:r>
              <w:t>10-50/min</w:t>
            </w:r>
          </w:p>
        </w:tc>
        <w:tc>
          <w:tcPr>
            <w:tcW w:type="dxa" w:w="2160"/>
          </w:tcPr>
          <w:p>
            <w:r>
              <w:t>&gt; 50/min</w:t>
            </w:r>
          </w:p>
        </w:tc>
      </w:tr>
      <w:tr>
        <w:tc>
          <w:tcPr>
            <w:tcW w:type="dxa" w:w="2160"/>
          </w:tcPr>
          <w:p>
            <w:r>
              <w:rPr>
                <w:b/>
              </w:rPr>
              <w:t>Requêtes suspicieuses</w:t>
            </w:r>
          </w:p>
        </w:tc>
        <w:tc>
          <w:tcPr>
            <w:tcW w:type="dxa" w:w="2160"/>
          </w:tcPr>
          <w:p>
            <w:r>
              <w:t>&lt; 5%</w:t>
            </w:r>
          </w:p>
        </w:tc>
        <w:tc>
          <w:tcPr>
            <w:tcW w:type="dxa" w:w="2160"/>
          </w:tcPr>
          <w:p>
            <w:r>
              <w:t>5-15%</w:t>
            </w:r>
          </w:p>
        </w:tc>
        <w:tc>
          <w:tcPr>
            <w:tcW w:type="dxa" w:w="2160"/>
          </w:tcPr>
          <w:p>
            <w:r>
              <w:t>&gt; 15%</w:t>
            </w:r>
          </w:p>
        </w:tc>
      </w:tr>
      <w:tr>
        <w:tc>
          <w:tcPr>
            <w:tcW w:type="dxa" w:w="2160"/>
          </w:tcPr>
          <w:p>
            <w:r>
              <w:rPr>
                <w:b/>
              </w:rPr>
              <w:t>Temps réponse API</w:t>
            </w:r>
          </w:p>
        </w:tc>
        <w:tc>
          <w:tcPr>
            <w:tcW w:type="dxa" w:w="2160"/>
          </w:tcPr>
          <w:p>
            <w:r>
              <w:t>&lt; 200ms</w:t>
            </w:r>
          </w:p>
        </w:tc>
        <w:tc>
          <w:tcPr>
            <w:tcW w:type="dxa" w:w="2160"/>
          </w:tcPr>
          <w:p>
            <w:r>
              <w:t>200-500ms</w:t>
            </w:r>
          </w:p>
        </w:tc>
        <w:tc>
          <w:tcPr>
            <w:tcW w:type="dxa" w:w="2160"/>
          </w:tcPr>
          <w:p>
            <w:r>
              <w:t>&gt; 500ms</w:t>
            </w:r>
          </w:p>
        </w:tc>
      </w:tr>
      <w:tr>
        <w:tc>
          <w:tcPr>
            <w:tcW w:type="dxa" w:w="2160"/>
          </w:tcPr>
          <w:p>
            <w:r>
              <w:rPr>
                <w:b/>
              </w:rPr>
              <w:t>Erreurs système</w:t>
            </w:r>
          </w:p>
        </w:tc>
        <w:tc>
          <w:tcPr>
            <w:tcW w:type="dxa" w:w="2160"/>
          </w:tcPr>
          <w:p>
            <w:r>
              <w:t>&lt; 1%</w:t>
            </w:r>
          </w:p>
        </w:tc>
        <w:tc>
          <w:tcPr>
            <w:tcW w:type="dxa" w:w="2160"/>
          </w:tcPr>
          <w:p>
            <w:r>
              <w:t>1-5%</w:t>
            </w:r>
          </w:p>
        </w:tc>
        <w:tc>
          <w:tcPr>
            <w:tcW w:type="dxa" w:w="2160"/>
          </w:tcPr>
          <w:p>
            <w:r>
              <w:t>&gt; 5%</w:t>
            </w:r>
          </w:p>
        </w:tc>
      </w:tr>
    </w:tbl>
    <w:p>
      <w:r>
        <w:rPr>
          <w:b/>
        </w:rPr>
        <w:t>Configuration Alertes Automatiques</w:t>
      </w:r>
    </w:p>
    <w:p>
      <w:pPr>
        <w:pStyle w:val="CustomTitle"/>
      </w:pPr>
      <w:r>
        <w:t>Alertes Sécurité Cesizen</w:t>
      </w:r>
    </w:p>
    <w:p>
      <w:pPr>
        <w:pStyle w:val="NoSpacing"/>
      </w:pPr>
      <w:r>
        <w:rPr>
          <w:rFonts w:ascii="Courier New" w:hAnsi="Courier New"/>
          <w:sz w:val="20"/>
        </w:rPr>
        <w:t>alerts:</w:t>
      </w:r>
    </w:p>
    <w:p>
      <w:pPr>
        <w:pStyle w:val="NoSpacing"/>
      </w:pPr>
      <w:r>
        <w:rPr>
          <w:rFonts w:ascii="Courier New" w:hAnsi="Courier New"/>
          <w:sz w:val="20"/>
        </w:rPr>
        <w:t>critical:</w:t>
      </w:r>
    </w:p>
    <w:p>
      <w:pPr>
        <w:pStyle w:val="ListBullet"/>
      </w:pPr>
      <w:r>
        <w:t>failed_logins: "&gt; 50/min"</w:t>
      </w:r>
    </w:p>
    <w:p>
      <w:pPr>
        <w:pStyle w:val="ListBullet"/>
      </w:pPr>
      <w:r>
        <w:t>data_access_anomaly: "detected"</w:t>
      </w:r>
    </w:p>
    <w:p>
      <w:pPr>
        <w:pStyle w:val="ListBullet"/>
      </w:pPr>
      <w:r>
        <w:t>admin_privilege_change: "any"</w:t>
      </w:r>
    </w:p>
    <w:p>
      <w:pPr>
        <w:pStyle w:val="NoSpacing"/>
      </w:pPr>
      <w:r>
        <w:rPr>
          <w:rFonts w:ascii="Courier New" w:hAnsi="Courier New"/>
          <w:sz w:val="20"/>
        </w:rPr>
        <w:t>warnings:</w:t>
      </w:r>
    </w:p>
    <w:p>
      <w:pPr>
        <w:pStyle w:val="ListBullet"/>
      </w:pPr>
      <w:r>
        <w:t>vulnerability_scan: "medium+"</w:t>
      </w:r>
    </w:p>
    <w:p>
      <w:pPr>
        <w:pStyle w:val="ListBullet"/>
      </w:pPr>
      <w:r>
        <w:t>unusual_traffic: "&gt; 200% normal"</w:t>
      </w:r>
    </w:p>
    <w:p>
      <w:pPr>
        <w:pStyle w:val="ListBullet"/>
      </w:pPr>
      <w:r>
        <w:t>cert_expiry: "&lt; 30 days"</w:t>
      </w:r>
    </w:p>
    <w:p>
      <w:pPr>
        <w:pStyle w:val="CustomH3"/>
      </w:pPr>
      <w:r>
        <w:t>Conformité et Audits</w:t>
      </w:r>
    </w:p>
    <w:p>
      <w:r>
        <w:rPr>
          <w:b/>
        </w:rPr>
        <w:t>Calendrier des Audits de Sécurité</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Fréquence</w:t>
            </w:r>
          </w:p>
        </w:tc>
        <w:tc>
          <w:tcPr>
            <w:tcW w:type="dxa" w:w="2160"/>
          </w:tcPr>
          <w:p>
            <w:r>
              <w:rPr>
                <w:b/>
              </w:rPr>
              <w:t>🔍 Type d'Audit</w:t>
            </w:r>
          </w:p>
        </w:tc>
        <w:tc>
          <w:tcPr>
            <w:tcW w:type="dxa" w:w="2160"/>
          </w:tcPr>
          <w:p>
            <w:r>
              <w:rPr>
                <w:b/>
              </w:rPr>
              <w:t>👤 Responsable</w:t>
            </w:r>
          </w:p>
        </w:tc>
        <w:tc>
          <w:tcPr>
            <w:tcW w:type="dxa" w:w="2160"/>
          </w:tcPr>
          <w:p>
            <w:r>
              <w:rPr>
                <w:b/>
              </w:rPr>
              <w:t>📋 Livrables</w:t>
            </w:r>
          </w:p>
        </w:tc>
      </w:tr>
      <w:tr>
        <w:tc>
          <w:tcPr>
            <w:tcW w:type="dxa" w:w="2160"/>
          </w:tcPr>
          <w:p>
            <w:r>
              <w:rPr>
                <w:b/>
              </w:rPr>
              <w:t>Quotidien</w:t>
            </w:r>
          </w:p>
        </w:tc>
        <w:tc>
          <w:tcPr>
            <w:tcW w:type="dxa" w:w="2160"/>
          </w:tcPr>
          <w:p>
            <w:r>
              <w:t>Scan vulnérabilités</w:t>
            </w:r>
          </w:p>
        </w:tc>
        <w:tc>
          <w:tcPr>
            <w:tcW w:type="dxa" w:w="2160"/>
          </w:tcPr>
          <w:p>
            <w:r>
              <w:t>Automatique</w:t>
            </w:r>
          </w:p>
        </w:tc>
        <w:tc>
          <w:tcPr>
            <w:tcW w:type="dxa" w:w="2160"/>
          </w:tcPr>
          <w:p>
            <w:r>
              <w:t>Rapport Snyk</w:t>
            </w:r>
          </w:p>
        </w:tc>
      </w:tr>
      <w:tr>
        <w:tc>
          <w:tcPr>
            <w:tcW w:type="dxa" w:w="2160"/>
          </w:tcPr>
          <w:p>
            <w:r>
              <w:rPr>
                <w:b/>
              </w:rPr>
              <w:t>Hebdomadaire</w:t>
            </w:r>
          </w:p>
        </w:tc>
        <w:tc>
          <w:tcPr>
            <w:tcW w:type="dxa" w:w="2160"/>
          </w:tcPr>
          <w:p>
            <w:r>
              <w:t>Tests pénétration</w:t>
            </w:r>
          </w:p>
        </w:tc>
        <w:tc>
          <w:tcPr>
            <w:tcW w:type="dxa" w:w="2160"/>
          </w:tcPr>
          <w:p>
            <w:r>
              <w:t>DevSecOps</w:t>
            </w:r>
          </w:p>
        </w:tc>
        <w:tc>
          <w:tcPr>
            <w:tcW w:type="dxa" w:w="2160"/>
          </w:tcPr>
          <w:p>
            <w:r>
              <w:t>Rapport OWASP ZAP</w:t>
            </w:r>
          </w:p>
        </w:tc>
      </w:tr>
      <w:tr>
        <w:tc>
          <w:tcPr>
            <w:tcW w:type="dxa" w:w="2160"/>
          </w:tcPr>
          <w:p>
            <w:r>
              <w:rPr>
                <w:b/>
              </w:rPr>
              <w:t>Mensuel</w:t>
            </w:r>
          </w:p>
        </w:tc>
        <w:tc>
          <w:tcPr>
            <w:tcW w:type="dxa" w:w="2160"/>
          </w:tcPr>
          <w:p>
            <w:r>
              <w:t>Audit interne</w:t>
            </w:r>
          </w:p>
        </w:tc>
        <w:tc>
          <w:tcPr>
            <w:tcW w:type="dxa" w:w="2160"/>
          </w:tcPr>
          <w:p>
            <w:r>
              <w:t>RSSI</w:t>
            </w:r>
          </w:p>
        </w:tc>
        <w:tc>
          <w:tcPr>
            <w:tcW w:type="dxa" w:w="2160"/>
          </w:tcPr>
          <w:p>
            <w:r>
              <w:t>Checklist sécurité</w:t>
            </w:r>
          </w:p>
        </w:tc>
      </w:tr>
      <w:tr>
        <w:tc>
          <w:tcPr>
            <w:tcW w:type="dxa" w:w="2160"/>
          </w:tcPr>
          <w:p>
            <w:r>
              <w:rPr>
                <w:b/>
              </w:rPr>
              <w:t>Trimestriel</w:t>
            </w:r>
          </w:p>
        </w:tc>
        <w:tc>
          <w:tcPr>
            <w:tcW w:type="dxa" w:w="2160"/>
          </w:tcPr>
          <w:p>
            <w:r>
              <w:t>Audit externe</w:t>
            </w:r>
          </w:p>
        </w:tc>
        <w:tc>
          <w:tcPr>
            <w:tcW w:type="dxa" w:w="2160"/>
          </w:tcPr>
          <w:p>
            <w:r>
              <w:t>Cabinet spécialisé</w:t>
            </w:r>
          </w:p>
        </w:tc>
        <w:tc>
          <w:tcPr>
            <w:tcW w:type="dxa" w:w="2160"/>
          </w:tcPr>
          <w:p>
            <w:r>
              <w:t>Rapport complet</w:t>
            </w:r>
          </w:p>
        </w:tc>
      </w:tr>
      <w:tr>
        <w:tc>
          <w:tcPr>
            <w:tcW w:type="dxa" w:w="2160"/>
          </w:tcPr>
          <w:p>
            <w:r>
              <w:rPr>
                <w:b/>
              </w:rPr>
              <w:t>Annuel</w:t>
            </w:r>
          </w:p>
        </w:tc>
        <w:tc>
          <w:tcPr>
            <w:tcW w:type="dxa" w:w="2160"/>
          </w:tcPr>
          <w:p>
            <w:r>
              <w:t>Conformité RGPD</w:t>
            </w:r>
          </w:p>
        </w:tc>
        <w:tc>
          <w:tcPr>
            <w:tcW w:type="dxa" w:w="2160"/>
          </w:tcPr>
          <w:p>
            <w:r>
              <w:t>DPO + Auditeur</w:t>
            </w:r>
          </w:p>
        </w:tc>
        <w:tc>
          <w:tcPr>
            <w:tcW w:type="dxa" w:w="2160"/>
          </w:tcPr>
          <w:p>
            <w:r>
              <w:t>Certification</w:t>
            </w:r>
          </w:p>
        </w:tc>
      </w:tr>
    </w:tbl>
    <w:p>
      <w:r>
        <w:rPr>
          <w:b/>
        </w:rPr>
        <w:t>Plan de Formation Sécurité</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Public</w:t>
            </w:r>
          </w:p>
        </w:tc>
        <w:tc>
          <w:tcPr>
            <w:tcW w:type="dxa" w:w="2160"/>
          </w:tcPr>
          <w:p>
            <w:r>
              <w:rPr>
                <w:b/>
              </w:rPr>
              <w:t>📚 Formation</w:t>
            </w:r>
          </w:p>
        </w:tc>
        <w:tc>
          <w:tcPr>
            <w:tcW w:type="dxa" w:w="2160"/>
          </w:tcPr>
          <w:p>
            <w:r>
              <w:rPr>
                <w:b/>
              </w:rPr>
              <w:t>🕐 Durée</w:t>
            </w:r>
          </w:p>
        </w:tc>
        <w:tc>
          <w:tcPr>
            <w:tcW w:type="dxa" w:w="2160"/>
          </w:tcPr>
          <w:p>
            <w:r>
              <w:rPr>
                <w:b/>
              </w:rPr>
              <w:t>📊 Fréquence</w:t>
            </w:r>
          </w:p>
        </w:tc>
      </w:tr>
      <w:tr>
        <w:tc>
          <w:tcPr>
            <w:tcW w:type="dxa" w:w="2160"/>
          </w:tcPr>
          <w:p>
            <w:r>
              <w:rPr>
                <w:b/>
              </w:rPr>
              <w:t>Développeurs</w:t>
            </w:r>
          </w:p>
        </w:tc>
        <w:tc>
          <w:tcPr>
            <w:tcW w:type="dxa" w:w="2160"/>
          </w:tcPr>
          <w:p>
            <w:r>
              <w:t>Secure Coding</w:t>
            </w:r>
          </w:p>
        </w:tc>
        <w:tc>
          <w:tcPr>
            <w:tcW w:type="dxa" w:w="2160"/>
          </w:tcPr>
          <w:p>
            <w:r>
              <w:t>4h</w:t>
            </w:r>
          </w:p>
        </w:tc>
        <w:tc>
          <w:tcPr>
            <w:tcW w:type="dxa" w:w="2160"/>
          </w:tcPr>
          <w:p>
            <w:r>
              <w:t>Semestrielle</w:t>
            </w:r>
          </w:p>
        </w:tc>
      </w:tr>
      <w:tr>
        <w:tc>
          <w:tcPr>
            <w:tcW w:type="dxa" w:w="2160"/>
          </w:tcPr>
          <w:p>
            <w:r>
              <w:rPr>
                <w:b/>
              </w:rPr>
              <w:t>Équipe Tech</w:t>
            </w:r>
          </w:p>
        </w:tc>
        <w:tc>
          <w:tcPr>
            <w:tcW w:type="dxa" w:w="2160"/>
          </w:tcPr>
          <w:p>
            <w:r>
              <w:t>Incident Response</w:t>
            </w:r>
          </w:p>
        </w:tc>
        <w:tc>
          <w:tcPr>
            <w:tcW w:type="dxa" w:w="2160"/>
          </w:tcPr>
          <w:p>
            <w:r>
              <w:t>2h</w:t>
            </w:r>
          </w:p>
        </w:tc>
        <w:tc>
          <w:tcPr>
            <w:tcW w:type="dxa" w:w="2160"/>
          </w:tcPr>
          <w:p>
            <w:r>
              <w:t>Trimestrielle</w:t>
            </w:r>
          </w:p>
        </w:tc>
      </w:tr>
      <w:tr>
        <w:tc>
          <w:tcPr>
            <w:tcW w:type="dxa" w:w="2160"/>
          </w:tcPr>
          <w:p>
            <w:r>
              <w:rPr>
                <w:b/>
              </w:rPr>
              <w:t>Tous</w:t>
            </w:r>
          </w:p>
        </w:tc>
        <w:tc>
          <w:tcPr>
            <w:tcW w:type="dxa" w:w="2160"/>
          </w:tcPr>
          <w:p>
            <w:r>
              <w:t>Sensibilisation Phishing</w:t>
            </w:r>
          </w:p>
        </w:tc>
        <w:tc>
          <w:tcPr>
            <w:tcW w:type="dxa" w:w="2160"/>
          </w:tcPr>
          <w:p>
            <w:r>
              <w:t>1h</w:t>
            </w:r>
          </w:p>
        </w:tc>
        <w:tc>
          <w:tcPr>
            <w:tcW w:type="dxa" w:w="2160"/>
          </w:tcPr>
          <w:p>
            <w:r>
              <w:t>Mensuelle</w:t>
            </w:r>
          </w:p>
        </w:tc>
      </w:tr>
      <w:tr>
        <w:tc>
          <w:tcPr>
            <w:tcW w:type="dxa" w:w="2160"/>
          </w:tcPr>
          <w:p>
            <w:r>
              <w:rPr>
                <w:b/>
              </w:rPr>
              <w:t>Admins</w:t>
            </w:r>
          </w:p>
        </w:tc>
        <w:tc>
          <w:tcPr>
            <w:tcW w:type="dxa" w:w="2160"/>
          </w:tcPr>
          <w:p>
            <w:r>
              <w:t>Gestion Accès</w:t>
            </w:r>
          </w:p>
        </w:tc>
        <w:tc>
          <w:tcPr>
            <w:tcW w:type="dxa" w:w="2160"/>
          </w:tcPr>
          <w:p>
            <w:r>
              <w:t>3h</w:t>
            </w:r>
          </w:p>
        </w:tc>
        <w:tc>
          <w:tcPr>
            <w:tcW w:type="dxa" w:w="2160"/>
          </w:tcPr>
          <w:p>
            <w:r>
              <w:t>Annuelle</w:t>
            </w:r>
          </w:p>
        </w:tc>
      </w:tr>
    </w:tbl>
    <w:p>
      <w:r>
        <w:br w:type="page"/>
      </w:r>
    </w:p>
    <w:p>
      <w:pPr>
        <w:pStyle w:val="CustomH2"/>
      </w:pPr>
      <w:r>
        <w:t>Monitoring et Supervision</w:t>
      </w:r>
    </w:p>
    <w:p>
      <w:pPr>
        <w:pStyle w:val="CustomH3"/>
      </w:pPr>
      <w:r>
        <w:t>� Tableaux de Bord Visuels</w:t>
      </w:r>
    </w:p>
    <w:p>
      <w:r>
        <w:rPr>
          <w:b/>
        </w:rPr>
        <w:t>🖥️ Dashboard Technique - Métriques Système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xml:space="preserve">📊 </w:t>
            </w:r>
            <w:r>
              <w:rPr>
                <w:b/>
              </w:rPr>
              <w:t>Métrique</w:t>
            </w:r>
          </w:p>
        </w:tc>
        <w:tc>
          <w:tcPr>
            <w:tcW w:type="dxa" w:w="1728"/>
          </w:tcPr>
          <w:p>
            <w:r>
              <w:rPr>
                <w:b/>
              </w:rPr>
              <w:t xml:space="preserve">🎯 </w:t>
            </w:r>
            <w:r>
              <w:rPr>
                <w:b/>
              </w:rPr>
              <w:t>Cible</w:t>
            </w:r>
          </w:p>
        </w:tc>
        <w:tc>
          <w:tcPr>
            <w:tcW w:type="dxa" w:w="1728"/>
          </w:tcPr>
          <w:p>
            <w:r>
              <w:rPr>
                <w:b/>
              </w:rPr>
              <w:t xml:space="preserve">⚠️ </w:t>
            </w:r>
            <w:r>
              <w:rPr>
                <w:b/>
              </w:rPr>
              <w:t>Alerte</w:t>
            </w:r>
          </w:p>
        </w:tc>
        <w:tc>
          <w:tcPr>
            <w:tcW w:type="dxa" w:w="1728"/>
          </w:tcPr>
          <w:p>
            <w:r>
              <w:rPr>
                <w:b/>
              </w:rPr>
              <w:t xml:space="preserve">🚨 </w:t>
            </w:r>
            <w:r>
              <w:rPr>
                <w:b/>
              </w:rPr>
              <w:t>Critique</w:t>
            </w:r>
          </w:p>
        </w:tc>
        <w:tc>
          <w:tcPr>
            <w:tcW w:type="dxa" w:w="1728"/>
          </w:tcPr>
          <w:p>
            <w:r>
              <w:rPr>
                <w:b/>
              </w:rPr>
              <w:t xml:space="preserve">📈 </w:t>
            </w:r>
            <w:r>
              <w:rPr>
                <w:b/>
              </w:rPr>
              <w:t>Tendance</w:t>
            </w:r>
          </w:p>
        </w:tc>
      </w:tr>
      <w:tr>
        <w:tc>
          <w:tcPr>
            <w:tcW w:type="dxa" w:w="1728"/>
          </w:tcPr>
          <w:p>
            <w:r>
              <w:rPr>
                <w:b/>
              </w:rPr>
              <w:t>🔧 CPU Utilisation</w:t>
            </w:r>
          </w:p>
        </w:tc>
        <w:tc>
          <w:tcPr>
            <w:tcW w:type="dxa" w:w="1728"/>
          </w:tcPr>
          <w:p>
            <w:r>
              <w:t>&lt; 70%</w:t>
            </w:r>
          </w:p>
        </w:tc>
        <w:tc>
          <w:tcPr>
            <w:tcW w:type="dxa" w:w="1728"/>
          </w:tcPr>
          <w:p>
            <w:r>
              <w:t>70-85%</w:t>
            </w:r>
          </w:p>
        </w:tc>
        <w:tc>
          <w:tcPr>
            <w:tcW w:type="dxa" w:w="1728"/>
          </w:tcPr>
          <w:p>
            <w:r>
              <w:t>&gt; 85%</w:t>
            </w:r>
          </w:p>
        </w:tc>
        <w:tc>
          <w:tcPr>
            <w:tcW w:type="dxa" w:w="1728"/>
          </w:tcPr>
          <w:p>
            <w:r>
              <w:t>↗️ Croissante</w:t>
            </w:r>
          </w:p>
        </w:tc>
      </w:tr>
      <w:tr>
        <w:tc>
          <w:tcPr>
            <w:tcW w:type="dxa" w:w="1728"/>
          </w:tcPr>
          <w:p>
            <w:r>
              <w:rPr>
                <w:b/>
              </w:rPr>
              <w:t>💾 RAM Utilisation</w:t>
            </w:r>
          </w:p>
        </w:tc>
        <w:tc>
          <w:tcPr>
            <w:tcW w:type="dxa" w:w="1728"/>
          </w:tcPr>
          <w:p>
            <w:r>
              <w:t>&lt; 80%</w:t>
            </w:r>
          </w:p>
        </w:tc>
        <w:tc>
          <w:tcPr>
            <w:tcW w:type="dxa" w:w="1728"/>
          </w:tcPr>
          <w:p>
            <w:r>
              <w:t>80-90%</w:t>
            </w:r>
          </w:p>
        </w:tc>
        <w:tc>
          <w:tcPr>
            <w:tcW w:type="dxa" w:w="1728"/>
          </w:tcPr>
          <w:p>
            <w:r>
              <w:t>&gt; 90%</w:t>
            </w:r>
          </w:p>
        </w:tc>
        <w:tc>
          <w:tcPr>
            <w:tcW w:type="dxa" w:w="1728"/>
          </w:tcPr>
          <w:p>
            <w:r>
              <w:t>↕️ Stable</w:t>
            </w:r>
          </w:p>
        </w:tc>
      </w:tr>
      <w:tr>
        <w:tc>
          <w:tcPr>
            <w:tcW w:type="dxa" w:w="1728"/>
          </w:tcPr>
          <w:p>
            <w:r>
              <w:rPr>
                <w:b/>
              </w:rPr>
              <w:t>💽 Stockage</w:t>
            </w:r>
          </w:p>
        </w:tc>
        <w:tc>
          <w:tcPr>
            <w:tcW w:type="dxa" w:w="1728"/>
          </w:tcPr>
          <w:p>
            <w:r>
              <w:t>&lt; 80%</w:t>
            </w:r>
          </w:p>
        </w:tc>
        <w:tc>
          <w:tcPr>
            <w:tcW w:type="dxa" w:w="1728"/>
          </w:tcPr>
          <w:p>
            <w:r>
              <w:t>80-90%</w:t>
            </w:r>
          </w:p>
        </w:tc>
        <w:tc>
          <w:tcPr>
            <w:tcW w:type="dxa" w:w="1728"/>
          </w:tcPr>
          <w:p>
            <w:r>
              <w:t>&gt; 90%</w:t>
            </w:r>
          </w:p>
        </w:tc>
        <w:tc>
          <w:tcPr>
            <w:tcW w:type="dxa" w:w="1728"/>
          </w:tcPr>
          <w:p>
            <w:r>
              <w:t>↗️ Croissante</w:t>
            </w:r>
          </w:p>
        </w:tc>
      </w:tr>
      <w:tr>
        <w:tc>
          <w:tcPr>
            <w:tcW w:type="dxa" w:w="1728"/>
          </w:tcPr>
          <w:p>
            <w:r>
              <w:rPr>
                <w:b/>
              </w:rPr>
              <w:t>⚡ Temps Réponse API</w:t>
            </w:r>
          </w:p>
        </w:tc>
        <w:tc>
          <w:tcPr>
            <w:tcW w:type="dxa" w:w="1728"/>
          </w:tcPr>
          <w:p>
            <w:r>
              <w:t>&lt; 200ms</w:t>
            </w:r>
          </w:p>
        </w:tc>
        <w:tc>
          <w:tcPr>
            <w:tcW w:type="dxa" w:w="1728"/>
          </w:tcPr>
          <w:p>
            <w:r>
              <w:t>200-500ms</w:t>
            </w:r>
          </w:p>
        </w:tc>
        <w:tc>
          <w:tcPr>
            <w:tcW w:type="dxa" w:w="1728"/>
          </w:tcPr>
          <w:p>
            <w:r>
              <w:t>&gt; 500ms</w:t>
            </w:r>
          </w:p>
        </w:tc>
        <w:tc>
          <w:tcPr>
            <w:tcW w:type="dxa" w:w="1728"/>
          </w:tcPr>
          <w:p>
            <w:r>
              <w:t>↘️ Amélioration</w:t>
            </w:r>
          </w:p>
        </w:tc>
      </w:tr>
      <w:tr>
        <w:tc>
          <w:tcPr>
            <w:tcW w:type="dxa" w:w="1728"/>
          </w:tcPr>
          <w:p>
            <w:r>
              <w:rPr>
                <w:b/>
              </w:rPr>
              <w:t>❌ Taux d'Erreur 5xx</w:t>
            </w:r>
          </w:p>
        </w:tc>
        <w:tc>
          <w:tcPr>
            <w:tcW w:type="dxa" w:w="1728"/>
          </w:tcPr>
          <w:p>
            <w:r>
              <w:t>&lt; 0.1%</w:t>
            </w:r>
          </w:p>
        </w:tc>
        <w:tc>
          <w:tcPr>
            <w:tcW w:type="dxa" w:w="1728"/>
          </w:tcPr>
          <w:p>
            <w:r>
              <w:t>0.1-1%</w:t>
            </w:r>
          </w:p>
        </w:tc>
        <w:tc>
          <w:tcPr>
            <w:tcW w:type="dxa" w:w="1728"/>
          </w:tcPr>
          <w:p>
            <w:r>
              <w:t>&gt; 1%</w:t>
            </w:r>
          </w:p>
        </w:tc>
        <w:tc>
          <w:tcPr>
            <w:tcW w:type="dxa" w:w="1728"/>
          </w:tcPr>
          <w:p>
            <w:r>
              <w:t>↘️ Stable</w:t>
            </w:r>
          </w:p>
        </w:tc>
      </w:tr>
    </w:tbl>
    <w:p>
      <w:r>
        <w:rPr>
          <w:b/>
        </w:rPr>
        <w:t>🎯 Dashboard Métier - KPI Cesizen</w:t>
      </w:r>
    </w:p>
    <w:p>
      <w:r>
        <w:t>Ces indicateurs business permettent de suivre l'engagement utilisateur et la santé de l'application. Les "Valeurs Actuelles" sont issues du monitoring en temps réel.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KPI Business</w:t>
            </w:r>
          </w:p>
        </w:tc>
        <w:tc>
          <w:tcPr>
            <w:tcW w:type="dxa" w:w="2160"/>
          </w:tcPr>
          <w:p>
            <w:r>
              <w:rPr>
                <w:b/>
              </w:rPr>
              <w:t>📊 Valeur Actuelle</w:t>
            </w:r>
          </w:p>
        </w:tc>
        <w:tc>
          <w:tcPr>
            <w:tcW w:type="dxa" w:w="2160"/>
          </w:tcPr>
          <w:p>
            <w:r>
              <w:rPr>
                <w:b/>
              </w:rPr>
              <w:t>🎯 Objectif</w:t>
            </w:r>
          </w:p>
        </w:tc>
        <w:tc>
          <w:tcPr>
            <w:tcW w:type="dxa" w:w="2160"/>
          </w:tcPr>
          <w:p>
            <w:r>
              <w:rPr>
                <w:b/>
              </w:rPr>
              <w:t>📈 Évolution</w:t>
            </w:r>
          </w:p>
        </w:tc>
      </w:tr>
      <w:tr>
        <w:tc>
          <w:tcPr>
            <w:tcW w:type="dxa" w:w="2160"/>
          </w:tcPr>
          <w:p>
            <w:r>
              <w:t xml:space="preserve">👥 </w:t>
            </w:r>
            <w:r>
              <w:rPr>
                <w:b/>
              </w:rPr>
              <w:t>Utilisateurs Actifs/Jour</w:t>
            </w:r>
          </w:p>
        </w:tc>
        <w:tc>
          <w:tcPr>
            <w:tcW w:type="dxa" w:w="2160"/>
          </w:tcPr>
          <w:p>
            <w:r>
              <w:t>2,500</w:t>
            </w:r>
          </w:p>
        </w:tc>
        <w:tc>
          <w:tcPr>
            <w:tcW w:type="dxa" w:w="2160"/>
          </w:tcPr>
          <w:p>
            <w:r>
              <w:t>3,000</w:t>
            </w:r>
          </w:p>
        </w:tc>
        <w:tc>
          <w:tcPr>
            <w:tcW w:type="dxa" w:w="2160"/>
          </w:tcPr>
          <w:p>
            <w:r>
              <w:t xml:space="preserve">🟢 </w:t>
            </w:r>
            <w:r>
              <w:rPr>
                <w:b/>
              </w:rPr>
              <w:t>+15% ce mois</w:t>
            </w:r>
          </w:p>
        </w:tc>
      </w:tr>
      <w:tr>
        <w:tc>
          <w:tcPr>
            <w:tcW w:type="dxa" w:w="2160"/>
          </w:tcPr>
          <w:p>
            <w:r>
              <w:t xml:space="preserve">⏱️ </w:t>
            </w:r>
            <w:r>
              <w:rPr>
                <w:b/>
              </w:rPr>
              <w:t>Temps Session Moyen</w:t>
            </w:r>
          </w:p>
        </w:tc>
        <w:tc>
          <w:tcPr>
            <w:tcW w:type="dxa" w:w="2160"/>
          </w:tcPr>
          <w:p>
            <w:r>
              <w:t>12 min</w:t>
            </w:r>
          </w:p>
        </w:tc>
        <w:tc>
          <w:tcPr>
            <w:tcW w:type="dxa" w:w="2160"/>
          </w:tcPr>
          <w:p>
            <w:r>
              <w:t>15 min</w:t>
            </w:r>
          </w:p>
        </w:tc>
        <w:tc>
          <w:tcPr>
            <w:tcW w:type="dxa" w:w="2160"/>
          </w:tcPr>
          <w:p>
            <w:r>
              <w:t xml:space="preserve">🟡 </w:t>
            </w:r>
            <w:r>
              <w:rPr>
                <w:b/>
              </w:rPr>
              <w:t>+8% ce mois</w:t>
            </w:r>
          </w:p>
        </w:tc>
      </w:tr>
      <w:tr>
        <w:tc>
          <w:tcPr>
            <w:tcW w:type="dxa" w:w="2160"/>
          </w:tcPr>
          <w:p>
            <w:r>
              <w:t xml:space="preserve">🧘 </w:t>
            </w:r>
            <w:r>
              <w:rPr>
                <w:b/>
              </w:rPr>
              <w:t>Sessions Méditation/Jour</w:t>
            </w:r>
          </w:p>
        </w:tc>
        <w:tc>
          <w:tcPr>
            <w:tcW w:type="dxa" w:w="2160"/>
          </w:tcPr>
          <w:p>
            <w:r>
              <w:t>1,200</w:t>
            </w:r>
          </w:p>
        </w:tc>
        <w:tc>
          <w:tcPr>
            <w:tcW w:type="dxa" w:w="2160"/>
          </w:tcPr>
          <w:p>
            <w:r>
              <w:t>1,500</w:t>
            </w:r>
          </w:p>
        </w:tc>
        <w:tc>
          <w:tcPr>
            <w:tcW w:type="dxa" w:w="2160"/>
          </w:tcPr>
          <w:p>
            <w:r>
              <w:t xml:space="preserve">🟢 </w:t>
            </w:r>
            <w:r>
              <w:rPr>
                <w:b/>
              </w:rPr>
              <w:t>+20% ce mois</w:t>
            </w:r>
          </w:p>
        </w:tc>
      </w:tr>
      <w:tr>
        <w:tc>
          <w:tcPr>
            <w:tcW w:type="dxa" w:w="2160"/>
          </w:tcPr>
          <w:p>
            <w:r>
              <w:t xml:space="preserve">📊 </w:t>
            </w:r>
            <w:r>
              <w:rPr>
                <w:b/>
              </w:rPr>
              <w:t>Taux Rétention (30j)</w:t>
            </w:r>
          </w:p>
        </w:tc>
        <w:tc>
          <w:tcPr>
            <w:tcW w:type="dxa" w:w="2160"/>
          </w:tcPr>
          <w:p>
            <w:r>
              <w:t>68%</w:t>
            </w:r>
          </w:p>
        </w:tc>
        <w:tc>
          <w:tcPr>
            <w:tcW w:type="dxa" w:w="2160"/>
          </w:tcPr>
          <w:p>
            <w:r>
              <w:t>70%</w:t>
            </w:r>
          </w:p>
        </w:tc>
        <w:tc>
          <w:tcPr>
            <w:tcW w:type="dxa" w:w="2160"/>
          </w:tcPr>
          <w:p>
            <w:r>
              <w:t xml:space="preserve">🟡 </w:t>
            </w:r>
            <w:r>
              <w:rPr>
                <w:b/>
              </w:rPr>
              <w:t>Stable</w:t>
            </w:r>
          </w:p>
        </w:tc>
      </w:tr>
      <w:tr>
        <w:tc>
          <w:tcPr>
            <w:tcW w:type="dxa" w:w="2160"/>
          </w:tcPr>
          <w:p>
            <w:r>
              <w:t xml:space="preserve">⭐ </w:t>
            </w:r>
            <w:r>
              <w:rPr>
                <w:b/>
              </w:rPr>
              <w:t>Satisfaction (NPS)</w:t>
            </w:r>
          </w:p>
        </w:tc>
        <w:tc>
          <w:tcPr>
            <w:tcW w:type="dxa" w:w="2160"/>
          </w:tcPr>
          <w:p>
            <w:r>
              <w:t>72</w:t>
            </w:r>
          </w:p>
        </w:tc>
        <w:tc>
          <w:tcPr>
            <w:tcW w:type="dxa" w:w="2160"/>
          </w:tcPr>
          <w:p>
            <w:r>
              <w:t>75</w:t>
            </w:r>
          </w:p>
        </w:tc>
        <w:tc>
          <w:tcPr>
            <w:tcW w:type="dxa" w:w="2160"/>
          </w:tcPr>
          <w:p>
            <w:r>
              <w:t xml:space="preserve">🟢 </w:t>
            </w:r>
            <w:r>
              <w:rPr>
                <w:b/>
              </w:rPr>
              <w:t>+5 points</w:t>
            </w:r>
          </w:p>
        </w:tc>
      </w:tr>
    </w:tbl>
    <w:p>
      <w:pPr>
        <w:pStyle w:val="CustomH3"/>
      </w:pPr>
      <w:r>
        <w:t>🚨 Configuration des Alertes Visuelles</w:t>
      </w:r>
    </w:p>
    <w:p>
      <w:r>
        <w:t>Ce système d'alertes multi-canal garantit une notification rapide des incidents selon leur criticité et l'audience concernée.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Type Alerte</w:t>
            </w:r>
          </w:p>
        </w:tc>
        <w:tc>
          <w:tcPr>
            <w:tcW w:type="dxa" w:w="1728"/>
          </w:tcPr>
          <w:p>
            <w:r>
              <w:rPr>
                <w:b/>
              </w:rPr>
              <w:t>📱 Slack</w:t>
            </w:r>
          </w:p>
        </w:tc>
        <w:tc>
          <w:tcPr>
            <w:tcW w:type="dxa" w:w="1728"/>
          </w:tcPr>
          <w:p>
            <w:r>
              <w:rPr>
                <w:b/>
              </w:rPr>
              <w:t>📧 Email</w:t>
            </w:r>
          </w:p>
        </w:tc>
        <w:tc>
          <w:tcPr>
            <w:tcW w:type="dxa" w:w="1728"/>
          </w:tcPr>
          <w:p>
            <w:r>
              <w:rPr>
                <w:b/>
              </w:rPr>
              <w:t>📟 SMS</w:t>
            </w:r>
          </w:p>
        </w:tc>
        <w:tc>
          <w:tcPr>
            <w:tcW w:type="dxa" w:w="1728"/>
          </w:tcPr>
          <w:p>
            <w:r>
              <w:rPr>
                <w:b/>
              </w:rPr>
              <w:t>📊 Dashboard</w:t>
            </w:r>
          </w:p>
        </w:tc>
      </w:tr>
      <w:tr>
        <w:tc>
          <w:tcPr>
            <w:tcW w:type="dxa" w:w="1728"/>
          </w:tcPr>
          <w:p>
            <w:r>
              <w:t xml:space="preserve">� </w:t>
            </w:r>
            <w:r>
              <w:rPr>
                <w:b/>
              </w:rPr>
              <w:t>Critique (P1)</w:t>
            </w:r>
          </w:p>
        </w:tc>
        <w:tc>
          <w:tcPr>
            <w:tcW w:type="dxa" w:w="1728"/>
          </w:tcPr>
          <w:p>
            <w:r>
              <w:t>✅ Immédiat</w:t>
            </w:r>
          </w:p>
        </w:tc>
        <w:tc>
          <w:tcPr>
            <w:tcW w:type="dxa" w:w="1728"/>
          </w:tcPr>
          <w:p>
            <w:r>
              <w:t>✅ Immédiat</w:t>
            </w:r>
          </w:p>
        </w:tc>
        <w:tc>
          <w:tcPr>
            <w:tcW w:type="dxa" w:w="1728"/>
          </w:tcPr>
          <w:p>
            <w:r>
              <w:t>✅ Équipe Astreinte</w:t>
            </w:r>
          </w:p>
        </w:tc>
        <w:tc>
          <w:tcPr>
            <w:tcW w:type="dxa" w:w="1728"/>
          </w:tcPr>
          <w:p>
            <w:r>
              <w:t xml:space="preserve">🔴 </w:t>
            </w:r>
            <w:r>
              <w:rPr>
                <w:b/>
              </w:rPr>
              <w:t>Rouge Clignotant</w:t>
            </w:r>
          </w:p>
        </w:tc>
      </w:tr>
      <w:tr>
        <w:tc>
          <w:tcPr>
            <w:tcW w:type="dxa" w:w="1728"/>
          </w:tcPr>
          <w:p>
            <w:r>
              <w:t xml:space="preserve">🟠 </w:t>
            </w:r>
            <w:r>
              <w:rPr>
                <w:b/>
              </w:rPr>
              <w:t>Majeur (P2)</w:t>
            </w:r>
          </w:p>
        </w:tc>
        <w:tc>
          <w:tcPr>
            <w:tcW w:type="dxa" w:w="1728"/>
          </w:tcPr>
          <w:p>
            <w:r>
              <w:t>✅ &lt; 5min</w:t>
            </w:r>
          </w:p>
        </w:tc>
        <w:tc>
          <w:tcPr>
            <w:tcW w:type="dxa" w:w="1728"/>
          </w:tcPr>
          <w:p>
            <w:r>
              <w:t>✅ &lt; 10min</w:t>
            </w:r>
          </w:p>
        </w:tc>
        <w:tc>
          <w:tcPr>
            <w:tcW w:type="dxa" w:w="1728"/>
          </w:tcPr>
          <w:p>
            <w:r>
              <w:t>❌ Non</w:t>
            </w:r>
          </w:p>
        </w:tc>
        <w:tc>
          <w:tcPr>
            <w:tcW w:type="dxa" w:w="1728"/>
          </w:tcPr>
          <w:p>
            <w:r>
              <w:t xml:space="preserve">🟡 </w:t>
            </w:r>
            <w:r>
              <w:rPr>
                <w:b/>
              </w:rPr>
              <w:t>Orange</w:t>
            </w:r>
          </w:p>
        </w:tc>
      </w:tr>
      <w:tr>
        <w:tc>
          <w:tcPr>
            <w:tcW w:type="dxa" w:w="1728"/>
          </w:tcPr>
          <w:p>
            <w:r>
              <w:t xml:space="preserve">🟡 </w:t>
            </w:r>
            <w:r>
              <w:rPr>
                <w:b/>
              </w:rPr>
              <w:t>Mineur (P3)</w:t>
            </w:r>
          </w:p>
        </w:tc>
        <w:tc>
          <w:tcPr>
            <w:tcW w:type="dxa" w:w="1728"/>
          </w:tcPr>
          <w:p>
            <w:r>
              <w:t>✅ Groupé</w:t>
            </w:r>
          </w:p>
        </w:tc>
        <w:tc>
          <w:tcPr>
            <w:tcW w:type="dxa" w:w="1728"/>
          </w:tcPr>
          <w:p>
            <w:r>
              <w:t>✅ Quotidien</w:t>
            </w:r>
          </w:p>
        </w:tc>
        <w:tc>
          <w:tcPr>
            <w:tcW w:type="dxa" w:w="1728"/>
          </w:tcPr>
          <w:p>
            <w:r>
              <w:t>❌ Non</w:t>
            </w:r>
          </w:p>
        </w:tc>
        <w:tc>
          <w:tcPr>
            <w:tcW w:type="dxa" w:w="1728"/>
          </w:tcPr>
          <w:p>
            <w:r>
              <w:t xml:space="preserve">🔵 </w:t>
            </w:r>
            <w:r>
              <w:rPr>
                <w:b/>
              </w:rPr>
              <w:t>Bleu</w:t>
            </w:r>
          </w:p>
        </w:tc>
      </w:tr>
      <w:tr>
        <w:tc>
          <w:tcPr>
            <w:tcW w:type="dxa" w:w="1728"/>
          </w:tcPr>
          <w:p>
            <w:r>
              <w:t xml:space="preserve">⚪ </w:t>
            </w:r>
            <w:r>
              <w:rPr>
                <w:b/>
              </w:rPr>
              <w:t>Info (P4)</w:t>
            </w:r>
          </w:p>
        </w:tc>
        <w:tc>
          <w:tcPr>
            <w:tcW w:type="dxa" w:w="1728"/>
          </w:tcPr>
          <w:p>
            <w:r>
              <w:t>✅ Groupé</w:t>
            </w:r>
          </w:p>
        </w:tc>
        <w:tc>
          <w:tcPr>
            <w:tcW w:type="dxa" w:w="1728"/>
          </w:tcPr>
          <w:p>
            <w:r>
              <w:t>✅ Hebdomadaire</w:t>
            </w:r>
          </w:p>
        </w:tc>
        <w:tc>
          <w:tcPr>
            <w:tcW w:type="dxa" w:w="1728"/>
          </w:tcPr>
          <w:p>
            <w:r>
              <w:t>❌ Non</w:t>
            </w:r>
          </w:p>
        </w:tc>
        <w:tc>
          <w:tcPr>
            <w:tcW w:type="dxa" w:w="1728"/>
          </w:tcPr>
          <w:p>
            <w:r>
              <w:t xml:space="preserve">⚪ </w:t>
            </w:r>
            <w:r>
              <w:rPr>
                <w:b/>
              </w:rPr>
              <w:t>Gris</w:t>
            </w:r>
          </w:p>
        </w:tc>
      </w:tr>
    </w:tbl>
    <w:p>
      <w:r>
        <w:br w:type="page"/>
      </w:r>
    </w:p>
    <w:p>
      <w:pPr>
        <w:pStyle w:val="CustomH2"/>
      </w:pPr>
      <w:r>
        <w:t>Planning et Fréquences</w:t>
      </w:r>
    </w:p>
    <w:p>
      <w:pPr>
        <w:pStyle w:val="CustomH3"/>
      </w:pPr>
      <w:r>
        <w:t>📅 Planning Maintenance Visuel</w:t>
      </w:r>
    </w:p>
    <w:p>
      <w:r>
        <w:rPr>
          <w:b/>
        </w:rPr>
        <w:t>Calendrier Maintenance Automatisée</w:t>
      </w:r>
    </w:p>
    <w:p>
      <w:r>
        <w:t>Ce planning automatisé répartit les tâches de maintenance pour minimiser l'impact sur les utilisateurs tout en maintenant la santé du système.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Heure</w:t>
            </w:r>
          </w:p>
        </w:tc>
        <w:tc>
          <w:tcPr>
            <w:tcW w:type="dxa" w:w="1728"/>
          </w:tcPr>
          <w:p>
            <w:r>
              <w:rPr>
                <w:b/>
              </w:rPr>
              <w:t>📅 Quotidien</w:t>
            </w:r>
          </w:p>
        </w:tc>
        <w:tc>
          <w:tcPr>
            <w:tcW w:type="dxa" w:w="1728"/>
          </w:tcPr>
          <w:p>
            <w:r>
              <w:rPr>
                <w:b/>
              </w:rPr>
              <w:t>📅 Hebdomadaire</w:t>
            </w:r>
          </w:p>
        </w:tc>
        <w:tc>
          <w:tcPr>
            <w:tcW w:type="dxa" w:w="1728"/>
          </w:tcPr>
          <w:p>
            <w:r>
              <w:rPr>
                <w:b/>
              </w:rPr>
              <w:t>📅 Mensuel</w:t>
            </w:r>
          </w:p>
        </w:tc>
        <w:tc>
          <w:tcPr>
            <w:tcW w:type="dxa" w:w="1728"/>
          </w:tcPr>
          <w:p>
            <w:r>
              <w:rPr>
                <w:b/>
              </w:rPr>
              <w:t>📅 Trimestriel</w:t>
            </w:r>
          </w:p>
        </w:tc>
      </w:tr>
      <w:tr>
        <w:tc>
          <w:tcPr>
            <w:tcW w:type="dxa" w:w="1728"/>
          </w:tcPr>
          <w:p>
            <w:r>
              <w:t>00h30</w:t>
            </w:r>
          </w:p>
        </w:tc>
        <w:tc>
          <w:tcPr>
            <w:tcW w:type="dxa" w:w="1728"/>
          </w:tcPr>
          <w:p>
            <w:r>
              <w:t>💾 Backup BDD</w:t>
            </w:r>
          </w:p>
        </w:tc>
        <w:tc>
          <w:tcPr>
            <w:tcW w:type="dxa" w:w="1728"/>
          </w:tcPr>
          <w:p>
            <w:r/>
          </w:p>
        </w:tc>
        <w:tc>
          <w:tcPr>
            <w:tcW w:type="dxa" w:w="1728"/>
          </w:tcPr>
          <w:p>
            <w:r/>
          </w:p>
        </w:tc>
        <w:tc>
          <w:tcPr>
            <w:tcW w:type="dxa" w:w="1728"/>
          </w:tcPr>
          <w:p>
            <w:r/>
          </w:p>
        </w:tc>
      </w:tr>
      <w:tr>
        <w:tc>
          <w:tcPr>
            <w:tcW w:type="dxa" w:w="1728"/>
          </w:tcPr>
          <w:p>
            <w:r>
              <w:t>02h00</w:t>
            </w:r>
          </w:p>
        </w:tc>
        <w:tc>
          <w:tcPr>
            <w:tcW w:type="dxa" w:w="1728"/>
          </w:tcPr>
          <w:p>
            <w:r>
              <w:t>🧹 Nettoyage logs</w:t>
            </w:r>
          </w:p>
        </w:tc>
        <w:tc>
          <w:tcPr>
            <w:tcW w:type="dxa" w:w="1728"/>
          </w:tcPr>
          <w:p>
            <w:r>
              <w:t>🔄 Dépendances mineures</w:t>
            </w:r>
          </w:p>
        </w:tc>
        <w:tc>
          <w:tcPr>
            <w:tcW w:type="dxa" w:w="1728"/>
          </w:tcPr>
          <w:p>
            <w:r>
              <w:t>🔧 Maintenance majeure</w:t>
            </w:r>
          </w:p>
        </w:tc>
        <w:tc>
          <w:tcPr>
            <w:tcW w:type="dxa" w:w="1728"/>
          </w:tcPr>
          <w:p>
            <w:r>
              <w:t>🏗️ Mise à jour majeure</w:t>
            </w:r>
          </w:p>
        </w:tc>
      </w:tr>
      <w:tr>
        <w:tc>
          <w:tcPr>
            <w:tcW w:type="dxa" w:w="1728"/>
          </w:tcPr>
          <w:p>
            <w:r>
              <w:t>03h00</w:t>
            </w:r>
          </w:p>
        </w:tc>
        <w:tc>
          <w:tcPr>
            <w:tcW w:type="dxa" w:w="1728"/>
          </w:tcPr>
          <w:p>
            <w:r>
              <w:t>🔒 Scan sécurité</w:t>
            </w:r>
          </w:p>
        </w:tc>
        <w:tc>
          <w:tcPr>
            <w:tcW w:type="dxa" w:w="1728"/>
          </w:tcPr>
          <w:p>
            <w:r/>
          </w:p>
        </w:tc>
        <w:tc>
          <w:tcPr>
            <w:tcW w:type="dxa" w:w="1728"/>
          </w:tcPr>
          <w:p>
            <w:r/>
          </w:p>
        </w:tc>
        <w:tc>
          <w:tcPr>
            <w:tcW w:type="dxa" w:w="1728"/>
          </w:tcPr>
          <w:p>
            <w:r/>
          </w:p>
        </w:tc>
      </w:tr>
      <w:tr>
        <w:tc>
          <w:tcPr>
            <w:tcW w:type="dxa" w:w="1728"/>
          </w:tcPr>
          <w:p>
            <w:r>
              <w:t>06h00</w:t>
            </w:r>
          </w:p>
        </w:tc>
        <w:tc>
          <w:tcPr>
            <w:tcW w:type="dxa" w:w="1728"/>
          </w:tcPr>
          <w:p>
            <w:r>
              <w:t>📊 Rapport santé</w:t>
            </w:r>
          </w:p>
        </w:tc>
        <w:tc>
          <w:tcPr>
            <w:tcW w:type="dxa" w:w="1728"/>
          </w:tcPr>
          <w:p>
            <w:r>
              <w:t>📈 Tests performance</w:t>
            </w:r>
          </w:p>
        </w:tc>
        <w:tc>
          <w:tcPr>
            <w:tcW w:type="dxa" w:w="1728"/>
          </w:tcPr>
          <w:p>
            <w:r>
              <w:t>🔍 Audit sécurité</w:t>
            </w:r>
          </w:p>
        </w:tc>
        <w:tc>
          <w:tcPr>
            <w:tcW w:type="dxa" w:w="1728"/>
          </w:tcPr>
          <w:p>
            <w:r>
              <w:t>🏛️ Audit architecture</w:t>
            </w:r>
          </w:p>
        </w:tc>
      </w:tr>
      <w:tr>
        <w:tc>
          <w:tcPr>
            <w:tcW w:type="dxa" w:w="1728"/>
          </w:tcPr>
          <w:p>
            <w:r>
              <w:t>09h00</w:t>
            </w:r>
          </w:p>
        </w:tc>
        <w:tc>
          <w:tcPr>
            <w:tcW w:type="dxa" w:w="1728"/>
          </w:tcPr>
          <w:p>
            <w:r/>
          </w:p>
        </w:tc>
        <w:tc>
          <w:tcPr>
            <w:tcW w:type="dxa" w:w="1728"/>
          </w:tcPr>
          <w:p>
            <w:r>
              <w:t>👥 Revue incidents</w:t>
            </w:r>
          </w:p>
        </w:tc>
        <w:tc>
          <w:tcPr>
            <w:tcW w:type="dxa" w:w="1728"/>
          </w:tcPr>
          <w:p>
            <w:r>
              <w:t>🗃️ Optimisation BDD</w:t>
            </w:r>
          </w:p>
        </w:tc>
        <w:tc>
          <w:tcPr>
            <w:tcW w:type="dxa" w:w="1728"/>
          </w:tcPr>
          <w:p>
            <w:r>
              <w:t>🎓 Formation équipe</w:t>
            </w:r>
          </w:p>
        </w:tc>
      </w:tr>
      <w:tr>
        <w:tc>
          <w:tcPr>
            <w:tcW w:type="dxa" w:w="1728"/>
          </w:tcPr>
          <w:p>
            <w:r>
              <w:t>14h00</w:t>
            </w:r>
          </w:p>
        </w:tc>
        <w:tc>
          <w:tcPr>
            <w:tcW w:type="dxa" w:w="1728"/>
          </w:tcPr>
          <w:p>
            <w:r/>
          </w:p>
        </w:tc>
        <w:tc>
          <w:tcPr>
            <w:tcW w:type="dxa" w:w="1728"/>
          </w:tcPr>
          <w:p>
            <w:r/>
          </w:p>
        </w:tc>
        <w:tc>
          <w:tcPr>
            <w:tcW w:type="dxa" w:w="1728"/>
          </w:tcPr>
          <w:p>
            <w:r>
              <w:t>🧪 Tests restauration</w:t>
            </w:r>
          </w:p>
        </w:tc>
        <w:tc>
          <w:tcPr>
            <w:tcW w:type="dxa" w:w="1728"/>
          </w:tcPr>
          <w:p>
            <w:r>
              <w:t>📋 Revue plan maintenance</w:t>
            </w:r>
          </w:p>
        </w:tc>
      </w:tr>
    </w:tbl>
    <w:p>
      <w:pPr>
        <w:pStyle w:val="CustomH3"/>
      </w:pPr>
      <w:r>
        <w:t>🎯 Objectifs de Disponibilité (SLA)</w:t>
      </w:r>
    </w:p>
    <w:p>
      <w:r>
        <w:rPr>
          <w:b/>
        </w:rPr>
        <w:t>Matrice de Disponibilité par Service</w:t>
      </w:r>
    </w:p>
    <w:p>
      <w:r>
        <w:t>Ce tableau définit les objectifs de disponibilité par composant critique de Cesizen, avec les seuils d'alerte et l'impact business associé.</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 Service Cesizen</w:t>
            </w:r>
          </w:p>
        </w:tc>
        <w:tc>
          <w:tcPr>
            <w:tcW w:type="dxa" w:w="2160"/>
          </w:tcPr>
          <w:p>
            <w:r>
              <w:rPr>
                <w:b/>
              </w:rPr>
              <w:t>📊 SLA Cible</w:t>
            </w:r>
          </w:p>
        </w:tc>
        <w:tc>
          <w:tcPr>
            <w:tcW w:type="dxa" w:w="2160"/>
          </w:tcPr>
          <w:p>
            <w:r>
              <w:rPr>
                <w:b/>
              </w:rPr>
              <w:t>⏱️ Temps d'Arrêt Max/Mois</w:t>
            </w:r>
          </w:p>
        </w:tc>
        <w:tc>
          <w:tcPr>
            <w:tcW w:type="dxa" w:w="2160"/>
          </w:tcPr>
          <w:p>
            <w:r>
              <w:rPr>
                <w:b/>
              </w:rPr>
              <w:t>💰 Impact Si Dépassé</w:t>
            </w:r>
          </w:p>
        </w:tc>
      </w:tr>
      <w:tr>
        <w:tc>
          <w:tcPr>
            <w:tcW w:type="dxa" w:w="2160"/>
          </w:tcPr>
          <w:p>
            <w:r>
              <w:t>Application Web</w:t>
            </w:r>
          </w:p>
        </w:tc>
        <w:tc>
          <w:tcPr>
            <w:tcW w:type="dxa" w:w="2160"/>
          </w:tcPr>
          <w:p>
            <w:r>
              <w:t>99.5%</w:t>
            </w:r>
          </w:p>
        </w:tc>
        <w:tc>
          <w:tcPr>
            <w:tcW w:type="dxa" w:w="2160"/>
          </w:tcPr>
          <w:p>
            <w:r>
              <w:t>3h 36min</w:t>
            </w:r>
          </w:p>
        </w:tc>
        <w:tc>
          <w:tcPr>
            <w:tcW w:type="dxa" w:w="2160"/>
          </w:tcPr>
          <w:p>
            <w:r>
              <w:t>Pénalité client</w:t>
            </w:r>
          </w:p>
        </w:tc>
      </w:tr>
      <w:tr>
        <w:tc>
          <w:tcPr>
            <w:tcW w:type="dxa" w:w="2160"/>
          </w:tcPr>
          <w:p>
            <w:r>
              <w:t>API Core</w:t>
            </w:r>
          </w:p>
        </w:tc>
        <w:tc>
          <w:tcPr>
            <w:tcW w:type="dxa" w:w="2160"/>
          </w:tcPr>
          <w:p>
            <w:r>
              <w:t>99.9%</w:t>
            </w:r>
          </w:p>
        </w:tc>
        <w:tc>
          <w:tcPr>
            <w:tcW w:type="dxa" w:w="2160"/>
          </w:tcPr>
          <w:p>
            <w:r>
              <w:t>43min</w:t>
            </w:r>
          </w:p>
        </w:tc>
        <w:tc>
          <w:tcPr>
            <w:tcW w:type="dxa" w:w="2160"/>
          </w:tcPr>
          <w:p>
            <w:r>
              <w:t>Service dégradé</w:t>
            </w:r>
          </w:p>
        </w:tc>
      </w:tr>
      <w:tr>
        <w:tc>
          <w:tcPr>
            <w:tcW w:type="dxa" w:w="2160"/>
          </w:tcPr>
          <w:p>
            <w:r>
              <w:t>Base de Données</w:t>
            </w:r>
          </w:p>
        </w:tc>
        <w:tc>
          <w:tcPr>
            <w:tcW w:type="dxa" w:w="2160"/>
          </w:tcPr>
          <w:p>
            <w:r>
              <w:t>99.95%</w:t>
            </w:r>
          </w:p>
        </w:tc>
        <w:tc>
          <w:tcPr>
            <w:tcW w:type="dxa" w:w="2160"/>
          </w:tcPr>
          <w:p>
            <w:r>
              <w:t>21min</w:t>
            </w:r>
          </w:p>
        </w:tc>
        <w:tc>
          <w:tcPr>
            <w:tcW w:type="dxa" w:w="2160"/>
          </w:tcPr>
          <w:p>
            <w:r>
              <w:t>Perte de données</w:t>
            </w:r>
          </w:p>
        </w:tc>
      </w:tr>
      <w:tr>
        <w:tc>
          <w:tcPr>
            <w:tcW w:type="dxa" w:w="2160"/>
          </w:tcPr>
          <w:p>
            <w:r>
              <w:t>CDN Assets</w:t>
            </w:r>
          </w:p>
        </w:tc>
        <w:tc>
          <w:tcPr>
            <w:tcW w:type="dxa" w:w="2160"/>
          </w:tcPr>
          <w:p>
            <w:r>
              <w:t>99.99%</w:t>
            </w:r>
          </w:p>
        </w:tc>
        <w:tc>
          <w:tcPr>
            <w:tcW w:type="dxa" w:w="2160"/>
          </w:tcPr>
          <w:p>
            <w:r>
              <w:t>4min</w:t>
            </w:r>
          </w:p>
        </w:tc>
        <w:tc>
          <w:tcPr>
            <w:tcW w:type="dxa" w:w="2160"/>
          </w:tcPr>
          <w:p>
            <w:r>
              <w:t>UX dégradée</w:t>
            </w:r>
          </w:p>
        </w:tc>
      </w:tr>
      <w:tr>
        <w:tc>
          <w:tcPr>
            <w:tcW w:type="dxa" w:w="2160"/>
          </w:tcPr>
          <w:p>
            <w:r>
              <w:t>Authentification</w:t>
            </w:r>
          </w:p>
        </w:tc>
        <w:tc>
          <w:tcPr>
            <w:tcW w:type="dxa" w:w="2160"/>
          </w:tcPr>
          <w:p>
            <w:r>
              <w:t>99.9%</w:t>
            </w:r>
          </w:p>
        </w:tc>
        <w:tc>
          <w:tcPr>
            <w:tcW w:type="dxa" w:w="2160"/>
          </w:tcPr>
          <w:p>
            <w:r>
              <w:t>43min</w:t>
            </w:r>
          </w:p>
        </w:tc>
        <w:tc>
          <w:tcPr>
            <w:tcW w:type="dxa" w:w="2160"/>
          </w:tcPr>
          <w:p>
            <w:r>
              <w:t>Blocage utilisateurs</w:t>
            </w:r>
          </w:p>
        </w:tc>
      </w:tr>
    </w:tbl>
    <w:p>
      <w:r>
        <w:rPr>
          <w:b/>
        </w:rPr>
        <w:t>Indicateurs de Performance Clés</w:t>
      </w:r>
    </w:p>
    <w:p>
      <w:r>
        <w:t>Cette grille d'évaluation standardise l'interprétation des métriques de performance selon des seuils couleur pour faciliter le monitoring.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 Métrique</w:t>
            </w:r>
          </w:p>
        </w:tc>
        <w:tc>
          <w:tcPr>
            <w:tcW w:type="dxa" w:w="1728"/>
          </w:tcPr>
          <w:p>
            <w:r>
              <w:rPr>
                <w:b/>
              </w:rPr>
              <w:t>🏆 Excellent</w:t>
            </w:r>
          </w:p>
        </w:tc>
        <w:tc>
          <w:tcPr>
            <w:tcW w:type="dxa" w:w="1728"/>
          </w:tcPr>
          <w:p>
            <w:r>
              <w:rPr>
                <w:b/>
              </w:rPr>
              <w:t>✅ Bon</w:t>
            </w:r>
          </w:p>
        </w:tc>
        <w:tc>
          <w:tcPr>
            <w:tcW w:type="dxa" w:w="1728"/>
          </w:tcPr>
          <w:p>
            <w:r>
              <w:rPr>
                <w:b/>
              </w:rPr>
              <w:t>⚠️ Acceptable</w:t>
            </w:r>
          </w:p>
        </w:tc>
        <w:tc>
          <w:tcPr>
            <w:tcW w:type="dxa" w:w="1728"/>
          </w:tcPr>
          <w:p>
            <w:r>
              <w:rPr>
                <w:b/>
              </w:rPr>
              <w:t>🚨 Critique</w:t>
            </w:r>
          </w:p>
        </w:tc>
      </w:tr>
      <w:tr>
        <w:tc>
          <w:tcPr>
            <w:tcW w:type="dxa" w:w="1728"/>
          </w:tcPr>
          <w:p>
            <w:r>
              <w:t>Temps Chargement</w:t>
            </w:r>
          </w:p>
        </w:tc>
        <w:tc>
          <w:tcPr>
            <w:tcW w:type="dxa" w:w="1728"/>
          </w:tcPr>
          <w:p>
            <w:r>
              <w:t>&lt; 1s</w:t>
            </w:r>
          </w:p>
        </w:tc>
        <w:tc>
          <w:tcPr>
            <w:tcW w:type="dxa" w:w="1728"/>
          </w:tcPr>
          <w:p>
            <w:r>
              <w:t>1-2s</w:t>
            </w:r>
          </w:p>
        </w:tc>
        <w:tc>
          <w:tcPr>
            <w:tcW w:type="dxa" w:w="1728"/>
          </w:tcPr>
          <w:p>
            <w:r>
              <w:t>2-3s</w:t>
            </w:r>
          </w:p>
        </w:tc>
        <w:tc>
          <w:tcPr>
            <w:tcW w:type="dxa" w:w="1728"/>
          </w:tcPr>
          <w:p>
            <w:r>
              <w:t>&gt; 3s</w:t>
            </w:r>
          </w:p>
        </w:tc>
      </w:tr>
      <w:tr>
        <w:tc>
          <w:tcPr>
            <w:tcW w:type="dxa" w:w="1728"/>
          </w:tcPr>
          <w:p>
            <w:r>
              <w:t>Score Mobile</w:t>
            </w:r>
          </w:p>
        </w:tc>
        <w:tc>
          <w:tcPr>
            <w:tcW w:type="dxa" w:w="1728"/>
          </w:tcPr>
          <w:p>
            <w:r>
              <w:t>&gt; 90</w:t>
            </w:r>
          </w:p>
        </w:tc>
        <w:tc>
          <w:tcPr>
            <w:tcW w:type="dxa" w:w="1728"/>
          </w:tcPr>
          <w:p>
            <w:r>
              <w:t>80-90</w:t>
            </w:r>
          </w:p>
        </w:tc>
        <w:tc>
          <w:tcPr>
            <w:tcW w:type="dxa" w:w="1728"/>
          </w:tcPr>
          <w:p>
            <w:r>
              <w:t>70-80</w:t>
            </w:r>
          </w:p>
        </w:tc>
        <w:tc>
          <w:tcPr>
            <w:tcW w:type="dxa" w:w="1728"/>
          </w:tcPr>
          <w:p>
            <w:r>
              <w:t>&lt; 70</w:t>
            </w:r>
          </w:p>
        </w:tc>
      </w:tr>
      <w:tr>
        <w:tc>
          <w:tcPr>
            <w:tcW w:type="dxa" w:w="1728"/>
          </w:tcPr>
          <w:p>
            <w:r>
              <w:t>SEO Score</w:t>
            </w:r>
          </w:p>
        </w:tc>
        <w:tc>
          <w:tcPr>
            <w:tcW w:type="dxa" w:w="1728"/>
          </w:tcPr>
          <w:p>
            <w:r>
              <w:t>&gt; 95</w:t>
            </w:r>
          </w:p>
        </w:tc>
        <w:tc>
          <w:tcPr>
            <w:tcW w:type="dxa" w:w="1728"/>
          </w:tcPr>
          <w:p>
            <w:r>
              <w:t>85-95</w:t>
            </w:r>
          </w:p>
        </w:tc>
        <w:tc>
          <w:tcPr>
            <w:tcW w:type="dxa" w:w="1728"/>
          </w:tcPr>
          <w:p>
            <w:r>
              <w:t>75-85</w:t>
            </w:r>
          </w:p>
        </w:tc>
        <w:tc>
          <w:tcPr>
            <w:tcW w:type="dxa" w:w="1728"/>
          </w:tcPr>
          <w:p>
            <w:r>
              <w:t>&lt; 75</w:t>
            </w:r>
          </w:p>
        </w:tc>
      </w:tr>
      <w:tr>
        <w:tc>
          <w:tcPr>
            <w:tcW w:type="dxa" w:w="1728"/>
          </w:tcPr>
          <w:p>
            <w:r>
              <w:t>Accessibilité</w:t>
            </w:r>
          </w:p>
        </w:tc>
        <w:tc>
          <w:tcPr>
            <w:tcW w:type="dxa" w:w="1728"/>
          </w:tcPr>
          <w:p>
            <w:r>
              <w:t>100%</w:t>
            </w:r>
          </w:p>
        </w:tc>
        <w:tc>
          <w:tcPr>
            <w:tcW w:type="dxa" w:w="1728"/>
          </w:tcPr>
          <w:p>
            <w:r>
              <w:t>95-99%</w:t>
            </w:r>
          </w:p>
        </w:tc>
        <w:tc>
          <w:tcPr>
            <w:tcW w:type="dxa" w:w="1728"/>
          </w:tcPr>
          <w:p>
            <w:r>
              <w:t>90-95%</w:t>
            </w:r>
          </w:p>
        </w:tc>
        <w:tc>
          <w:tcPr>
            <w:tcW w:type="dxa" w:w="1728"/>
          </w:tcPr>
          <w:p>
            <w:r>
              <w:t>&lt; 90%</w:t>
            </w:r>
          </w:p>
        </w:tc>
      </w:tr>
      <w:tr>
        <w:tc>
          <w:tcPr>
            <w:tcW w:type="dxa" w:w="1728"/>
          </w:tcPr>
          <w:p>
            <w:r>
              <w:t>Sécurité</w:t>
            </w:r>
          </w:p>
        </w:tc>
        <w:tc>
          <w:tcPr>
            <w:tcW w:type="dxa" w:w="1728"/>
          </w:tcPr>
          <w:p>
            <w:r>
              <w:t>A+</w:t>
            </w:r>
          </w:p>
        </w:tc>
        <w:tc>
          <w:tcPr>
            <w:tcW w:type="dxa" w:w="1728"/>
          </w:tcPr>
          <w:p>
            <w:r>
              <w:t>A</w:t>
            </w:r>
          </w:p>
        </w:tc>
        <w:tc>
          <w:tcPr>
            <w:tcW w:type="dxa" w:w="1728"/>
          </w:tcPr>
          <w:p>
            <w:r>
              <w:t>B</w:t>
            </w:r>
          </w:p>
        </w:tc>
        <w:tc>
          <w:tcPr>
            <w:tcW w:type="dxa" w:w="1728"/>
          </w:tcPr>
          <w:p>
            <w:r>
              <w:t>&lt; B</w:t>
            </w:r>
          </w:p>
        </w:tc>
      </w:tr>
    </w:tbl>
    <w:p>
      <w:r>
        <w:br w:type="page"/>
      </w:r>
    </w:p>
    <w:p>
      <w:pPr>
        <w:pStyle w:val="CustomH2"/>
      </w:pPr>
      <w:r>
        <w:t>Conclusion</w:t>
      </w:r>
    </w:p>
    <w:p>
      <w:r>
        <w:t>Ce plan de maintenance pour Cesizen assure :</w:t>
      </w:r>
    </w:p>
    <w:p>
      <w:pPr>
        <w:pStyle w:val="ListBullet"/>
      </w:pPr>
      <w:r>
        <w:rPr>
          <w:b/>
        </w:rPr>
        <w:t>Disponibilité optimale</w:t>
      </w:r>
      <w:r>
        <w:t xml:space="preserve"> de l'application de bien-être</w:t>
      </w:r>
    </w:p>
    <w:p>
      <w:pPr>
        <w:pStyle w:val="ListBullet"/>
      </w:pPr>
      <w:r>
        <w:rPr>
          <w:b/>
        </w:rPr>
        <w:t>Performance constante</w:t>
      </w:r>
      <w:r>
        <w:t xml:space="preserve"> pour une expérience utilisateur fluide</w:t>
      </w:r>
    </w:p>
    <w:p>
      <w:pPr>
        <w:pStyle w:val="ListBullet"/>
      </w:pPr>
      <w:r>
        <w:rPr>
          <w:b/>
        </w:rPr>
        <w:t>Évolution continue</w:t>
      </w:r>
      <w:r>
        <w:t xml:space="preserve"> selon les besoins des utilisateurs</w:t>
      </w:r>
    </w:p>
    <w:p>
      <w:pPr>
        <w:pStyle w:val="ListBullet"/>
      </w:pPr>
      <w:r>
        <w:rPr>
          <w:b/>
        </w:rPr>
        <w:t>Sécurité renforcée</w:t>
      </w:r>
      <w:r>
        <w:t xml:space="preserve"> des données personnelles</w:t>
      </w:r>
    </w:p>
    <w:p>
      <w:pPr>
        <w:pStyle w:val="ListBullet"/>
      </w:pPr>
      <w:r>
        <w:rPr>
          <w:b/>
        </w:rPr>
        <w:t>Monitoring proactif</w:t>
      </w:r>
      <w:r>
        <w:t xml:space="preserve"> pour prévenir les incidents</w:t>
      </w:r>
    </w:p>
    <w:p>
      <w:r>
        <w:t>La mise en œuvre de ce plan nécessite une équipe dédiée et des outils adaptés, mais garantit la pérennité et la qualité du service Cesizen pour accompagner efficacement les utilisateurs dans leur parcours de bien-être numérique.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fldChar w:fldCharType="begin"/>
    <w:instrText>PAGE</w:instrText>
    <w:fldChar w:fldCharType="end"/>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Plan de Maintenance - Projet Cesizen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480"/>
      <w:jc w:val="center"/>
    </w:pPr>
    <w:rPr>
      <w:rFonts w:ascii="Arial" w:hAnsi="Arial"/>
      <w:b/>
      <w:sz w:val="48"/>
    </w:rPr>
  </w:style>
  <w:style w:type="paragraph" w:customStyle="1" w:styleId="CustomH2">
    <w:name w:val="CustomH2"/>
    <w:pPr>
      <w:spacing w:before="320" w:after="240"/>
    </w:pPr>
    <w:rPr>
      <w:rFonts w:ascii="Arial" w:hAnsi="Arial"/>
      <w:b/>
      <w:sz w:val="32"/>
    </w:rPr>
  </w:style>
  <w:style w:type="paragraph" w:customStyle="1" w:styleId="CustomH3">
    <w:name w:val="CustomH3"/>
    <w:pPr>
      <w:spacing w:before="240" w:after="160"/>
    </w:pPr>
    <w:rPr>
      <w:rFonts w:ascii="Arial" w:hAnsi="Arial"/>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